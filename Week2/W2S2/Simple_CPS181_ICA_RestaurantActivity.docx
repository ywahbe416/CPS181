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F3A8" w14:textId="1ABBAF9B" w:rsidR="00C973F7" w:rsidRPr="00795596" w:rsidRDefault="00C973F7" w:rsidP="00C973F7">
      <w:pPr>
        <w:rPr>
          <w:color w:val="215868" w:themeColor="accent5" w:themeShade="80"/>
          <w:sz w:val="50"/>
          <w:szCs w:val="50"/>
          <w:u w:val="single"/>
        </w:rPr>
      </w:pPr>
      <w:r w:rsidRPr="00795596">
        <w:rPr>
          <w:color w:val="215868" w:themeColor="accent5" w:themeShade="80"/>
          <w:sz w:val="50"/>
          <w:szCs w:val="50"/>
          <w:u w:val="single"/>
        </w:rPr>
        <w:t xml:space="preserve">CPS 181 In-Session Activity </w:t>
      </w:r>
    </w:p>
    <w:p w14:paraId="3E5AFA20" w14:textId="48C393A7" w:rsidR="004248FC" w:rsidRDefault="00000000">
      <w:r>
        <w:t>Build a Restaurant Program</w:t>
      </w:r>
    </w:p>
    <w:p w14:paraId="433A822E" w14:textId="77777777" w:rsidR="004248FC" w:rsidRDefault="00000000">
      <w:r>
        <w:t>Goal: Practice Classes, Objects, Constructors, Mutators, Accessors, and Object Creation in Java.</w:t>
      </w:r>
      <w:r>
        <w:br/>
      </w:r>
    </w:p>
    <w:p w14:paraId="36A0EF69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1: Restaurant class</w:t>
      </w:r>
    </w:p>
    <w:p w14:paraId="570D5AAC" w14:textId="77777777" w:rsidR="004248FC" w:rsidRDefault="00000000">
      <w:r>
        <w:t>Create a class named Restaurant with:</w:t>
      </w:r>
      <w:r>
        <w:br/>
        <w:t>- a String field called name</w:t>
      </w:r>
      <w:r>
        <w:br/>
        <w:t>- an int field called rating</w:t>
      </w:r>
      <w:r>
        <w:br/>
      </w:r>
      <w:r>
        <w:br/>
        <w:t>Should these fields be public or private?</w:t>
      </w:r>
    </w:p>
    <w:p w14:paraId="365C55EC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2: Constructors</w:t>
      </w:r>
    </w:p>
    <w:p w14:paraId="0F59059F" w14:textId="77777777" w:rsidR="004248FC" w:rsidRDefault="00000000">
      <w:r>
        <w:t>Add:</w:t>
      </w:r>
      <w:r>
        <w:br/>
        <w:t>- a default constructor (sets name to "NoName" and rating to -1)</w:t>
      </w:r>
      <w:r>
        <w:br/>
        <w:t>- a second constructor that accepts name and rating as parameters</w:t>
      </w:r>
    </w:p>
    <w:p w14:paraId="653951CB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3: Mutators (Setters)</w:t>
      </w:r>
    </w:p>
    <w:p w14:paraId="6303B8F4" w14:textId="77777777" w:rsidR="004248FC" w:rsidRDefault="00000000">
      <w:r>
        <w:t>Add:</w:t>
      </w:r>
      <w:r>
        <w:br/>
        <w:t>- setName(String newName)</w:t>
      </w:r>
      <w:r>
        <w:br/>
        <w:t>- setRating(int newRating)</w:t>
      </w:r>
    </w:p>
    <w:p w14:paraId="20DB4B2C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4: Accessors (Getters)</w:t>
      </w:r>
    </w:p>
    <w:p w14:paraId="17DFAB5B" w14:textId="77777777" w:rsidR="004248FC" w:rsidRDefault="00000000">
      <w:r>
        <w:t>Add:</w:t>
      </w:r>
      <w:r>
        <w:br/>
        <w:t>- getName()</w:t>
      </w:r>
      <w:r>
        <w:br/>
        <w:t>- getRating()</w:t>
      </w:r>
    </w:p>
    <w:p w14:paraId="7ABD89C3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5: Print method</w:t>
      </w:r>
    </w:p>
    <w:p w14:paraId="545AF786" w14:textId="77777777" w:rsidR="004248FC" w:rsidRDefault="00000000">
      <w:r>
        <w:t>Add a print() method that prints:</w:t>
      </w:r>
      <w:r>
        <w:br/>
        <w:t>Restaurant: &lt;name&gt;, Rating: &lt;rating&gt;</w:t>
      </w:r>
    </w:p>
    <w:p w14:paraId="40D6A8EB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6: Main method</w:t>
      </w:r>
    </w:p>
    <w:p w14:paraId="061B2607" w14:textId="77777777" w:rsidR="004248FC" w:rsidRDefault="00000000">
      <w:r>
        <w:t>In a class called RestaurantFavorites, add a main method.</w:t>
      </w:r>
      <w:r>
        <w:br/>
        <w:t>Create at least 2 Restaurant objects using both constructors.</w:t>
      </w:r>
      <w:r>
        <w:br/>
        <w:t>Call print() on each one.</w:t>
      </w:r>
    </w:p>
    <w:p w14:paraId="5A8E882C" w14:textId="77777777" w:rsidR="004248FC" w:rsidRPr="00C973F7" w:rsidRDefault="00000000">
      <w:pPr>
        <w:pStyle w:val="Heading2"/>
        <w:rPr>
          <w:color w:val="215868" w:themeColor="accent5" w:themeShade="80"/>
        </w:rPr>
      </w:pPr>
      <w:r w:rsidRPr="00C973F7">
        <w:rPr>
          <w:color w:val="215868" w:themeColor="accent5" w:themeShade="80"/>
        </w:rPr>
        <w:t>Part 7 (Bonus): Compare ratings</w:t>
      </w:r>
    </w:p>
    <w:p w14:paraId="290AF194" w14:textId="77777777" w:rsidR="004248FC" w:rsidRDefault="00000000">
      <w:r>
        <w:t>Add a method called compareRating(Restaurant other) that compares two restaurants and prints which one is rated higher.</w:t>
      </w:r>
    </w:p>
    <w:sectPr w:rsidR="00424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878423">
    <w:abstractNumId w:val="8"/>
  </w:num>
  <w:num w:numId="2" w16cid:durableId="1520199432">
    <w:abstractNumId w:val="6"/>
  </w:num>
  <w:num w:numId="3" w16cid:durableId="1481461188">
    <w:abstractNumId w:val="5"/>
  </w:num>
  <w:num w:numId="4" w16cid:durableId="292952601">
    <w:abstractNumId w:val="4"/>
  </w:num>
  <w:num w:numId="5" w16cid:durableId="1270236805">
    <w:abstractNumId w:val="7"/>
  </w:num>
  <w:num w:numId="6" w16cid:durableId="1659504539">
    <w:abstractNumId w:val="3"/>
  </w:num>
  <w:num w:numId="7" w16cid:durableId="1786382583">
    <w:abstractNumId w:val="2"/>
  </w:num>
  <w:num w:numId="8" w16cid:durableId="1506241517">
    <w:abstractNumId w:val="1"/>
  </w:num>
  <w:num w:numId="9" w16cid:durableId="119774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8FC"/>
    <w:rsid w:val="00AA1D8D"/>
    <w:rsid w:val="00B47730"/>
    <w:rsid w:val="00C973F7"/>
    <w:rsid w:val="00CB0664"/>
    <w:rsid w:val="00DC59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EB8EF"/>
  <w14:defaultImageDpi w14:val="300"/>
  <w15:docId w15:val="{53C75B48-04D0-2444-A45D-89FCB4B8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Wahbeh, Yousef</cp:lastModifiedBy>
  <cp:revision>2</cp:revision>
  <dcterms:created xsi:type="dcterms:W3CDTF">2013-12-23T23:15:00Z</dcterms:created>
  <dcterms:modified xsi:type="dcterms:W3CDTF">2025-09-05T01:43:00Z</dcterms:modified>
  <cp:category/>
</cp:coreProperties>
</file>