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3F8F" w14:textId="7FA1D4CF" w:rsidR="002C7218" w:rsidRPr="00795596" w:rsidRDefault="002C7218">
      <w:pPr>
        <w:rPr>
          <w:color w:val="215868" w:themeColor="accent5" w:themeShade="80"/>
          <w:sz w:val="50"/>
          <w:szCs w:val="50"/>
          <w:u w:val="single"/>
        </w:rPr>
      </w:pPr>
      <w:r w:rsidRPr="00795596">
        <w:rPr>
          <w:color w:val="215868" w:themeColor="accent5" w:themeShade="80"/>
          <w:sz w:val="50"/>
          <w:szCs w:val="50"/>
          <w:u w:val="single"/>
        </w:rPr>
        <w:t>CPS 181 In-Session Activity (Solutions)</w:t>
      </w:r>
    </w:p>
    <w:p w14:paraId="01917875" w14:textId="43846280" w:rsidR="008249F3" w:rsidRDefault="00D2310D">
      <w:r>
        <w:t xml:space="preserve">Goal: </w:t>
      </w:r>
      <w:r w:rsidR="00000000">
        <w:t>Build a Restaurant Program</w:t>
      </w:r>
    </w:p>
    <w:p w14:paraId="44C6D4CE" w14:textId="77777777" w:rsidR="008249F3" w:rsidRDefault="00000000">
      <w:r>
        <w:t>This guide walks through the same steps with sample code and explanations.</w:t>
      </w:r>
      <w:r>
        <w:br/>
      </w:r>
    </w:p>
    <w:p w14:paraId="1ADEB470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t>Part 1: Restaurant class</w:t>
      </w:r>
    </w:p>
    <w:p w14:paraId="6CBCE435" w14:textId="77777777" w:rsidR="008249F3" w:rsidRDefault="00000000">
      <w:r>
        <w:t>Create a class named Restaurant with:</w:t>
      </w:r>
      <w:r>
        <w:br/>
        <w:t>- a String field called name</w:t>
      </w:r>
      <w:r>
        <w:br/>
        <w:t>- an int field called rating</w:t>
      </w:r>
      <w:r>
        <w:br/>
      </w:r>
      <w:r>
        <w:br/>
        <w:t>Should these fields be public or private?</w:t>
      </w:r>
    </w:p>
    <w:p w14:paraId="258BB5F3" w14:textId="77777777" w:rsidR="008249F3" w:rsidRDefault="00000000">
      <w:r>
        <w:t>Code so far:</w:t>
      </w:r>
    </w:p>
    <w:p w14:paraId="7BCFE5F1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</w:p>
    <w:p w14:paraId="71B5575E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t>Part 2: Constructors</w:t>
      </w:r>
    </w:p>
    <w:p w14:paraId="54E5A4E9" w14:textId="77777777" w:rsidR="008249F3" w:rsidRDefault="00000000">
      <w:r>
        <w:t>Add:</w:t>
      </w:r>
      <w:r>
        <w:br/>
        <w:t>- a default constructor (sets name to "NoName" and rating to -1)</w:t>
      </w:r>
      <w:r>
        <w:br/>
        <w:t>- a second constructor that accepts name and rating as parameters</w:t>
      </w:r>
    </w:p>
    <w:p w14:paraId="08F470EA" w14:textId="77777777" w:rsidR="008249F3" w:rsidRDefault="00000000">
      <w:r>
        <w:t>Code so far:</w:t>
      </w:r>
    </w:p>
    <w:p w14:paraId="249C748F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  <w:r>
        <w:br/>
      </w:r>
      <w:r>
        <w:br/>
        <w:t>public Restaurant() {</w:t>
      </w:r>
      <w:r>
        <w:br/>
        <w:t xml:space="preserve">    name = "NoName";</w:t>
      </w:r>
      <w:r>
        <w:br/>
        <w:t xml:space="preserve">    rating = -1;</w:t>
      </w:r>
      <w:r>
        <w:br/>
        <w:t>}</w:t>
      </w:r>
      <w:r>
        <w:br/>
      </w:r>
      <w:r>
        <w:br/>
        <w:t>public Restaurant(String name, int rating) {</w:t>
      </w:r>
      <w:r>
        <w:br/>
        <w:t xml:space="preserve">    this.name = name;</w:t>
      </w:r>
      <w:r>
        <w:br/>
        <w:t xml:space="preserve">    this.rating = rating;</w:t>
      </w:r>
      <w:r>
        <w:br/>
        <w:t>}</w:t>
      </w:r>
    </w:p>
    <w:p w14:paraId="21306A97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lastRenderedPageBreak/>
        <w:t>Part 3: Mutators (Setters)</w:t>
      </w:r>
    </w:p>
    <w:p w14:paraId="5975F81F" w14:textId="77777777" w:rsidR="008249F3" w:rsidRDefault="00000000">
      <w:r>
        <w:t>Add:</w:t>
      </w:r>
      <w:r>
        <w:br/>
        <w:t>- setName(String newName)</w:t>
      </w:r>
      <w:r>
        <w:br/>
        <w:t>- setRating(int newRating)</w:t>
      </w:r>
    </w:p>
    <w:p w14:paraId="1DBCB23A" w14:textId="77777777" w:rsidR="008249F3" w:rsidRDefault="00000000">
      <w:r>
        <w:t>Code so far:</w:t>
      </w:r>
    </w:p>
    <w:p w14:paraId="6B0E234D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  <w:r>
        <w:br/>
      </w:r>
      <w:r>
        <w:br/>
        <w:t>public Restaurant() {</w:t>
      </w:r>
      <w:r>
        <w:br/>
        <w:t xml:space="preserve">    name = "NoName";</w:t>
      </w:r>
      <w:r>
        <w:br/>
        <w:t xml:space="preserve">    rating = -1;</w:t>
      </w:r>
      <w:r>
        <w:br/>
        <w:t>}</w:t>
      </w:r>
      <w:r>
        <w:br/>
      </w:r>
      <w:r>
        <w:br/>
        <w:t>public Restaurant(String name, int rating) {</w:t>
      </w:r>
      <w:r>
        <w:br/>
        <w:t xml:space="preserve">    this.name = name;</w:t>
      </w:r>
      <w:r>
        <w:br/>
        <w:t xml:space="preserve">    this.rating = rating;</w:t>
      </w:r>
      <w:r>
        <w:br/>
        <w:t>}</w:t>
      </w:r>
      <w:r>
        <w:br/>
      </w:r>
      <w:r>
        <w:br/>
        <w:t>public void setName(String newName) {</w:t>
      </w:r>
      <w:r>
        <w:br/>
        <w:t xml:space="preserve">    this.name = newName;</w:t>
      </w:r>
      <w:r>
        <w:br/>
        <w:t>}</w:t>
      </w:r>
      <w:r>
        <w:br/>
      </w:r>
      <w:r>
        <w:br/>
        <w:t>public void setRating(int newRating) {</w:t>
      </w:r>
      <w:r>
        <w:br/>
        <w:t xml:space="preserve">    this.rating = newRating;</w:t>
      </w:r>
      <w:r>
        <w:br/>
        <w:t>}</w:t>
      </w:r>
    </w:p>
    <w:p w14:paraId="186D1EB6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t>Part 4: Accessors (Getters)</w:t>
      </w:r>
    </w:p>
    <w:p w14:paraId="2D3FE896" w14:textId="77777777" w:rsidR="008249F3" w:rsidRDefault="00000000">
      <w:r>
        <w:t>Add:</w:t>
      </w:r>
      <w:r>
        <w:br/>
        <w:t>- getName()</w:t>
      </w:r>
      <w:r>
        <w:br/>
        <w:t>- getRating()</w:t>
      </w:r>
    </w:p>
    <w:p w14:paraId="07CA8C60" w14:textId="77777777" w:rsidR="008249F3" w:rsidRDefault="00000000">
      <w:r>
        <w:t>Code so far:</w:t>
      </w:r>
    </w:p>
    <w:p w14:paraId="0077F61A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  <w:r>
        <w:br/>
      </w:r>
      <w:r>
        <w:br/>
        <w:t>public Restaurant() {</w:t>
      </w:r>
      <w:r>
        <w:br/>
        <w:t xml:space="preserve">    name = "NoName";</w:t>
      </w:r>
      <w:r>
        <w:br/>
      </w:r>
      <w:r>
        <w:lastRenderedPageBreak/>
        <w:t xml:space="preserve">    rating = -1;</w:t>
      </w:r>
      <w:r>
        <w:br/>
        <w:t>}</w:t>
      </w:r>
      <w:r>
        <w:br/>
      </w:r>
      <w:r>
        <w:br/>
        <w:t>public Restaurant(String name, int rating) {</w:t>
      </w:r>
      <w:r>
        <w:br/>
        <w:t xml:space="preserve">    this.name = name;</w:t>
      </w:r>
      <w:r>
        <w:br/>
        <w:t xml:space="preserve">    this.rating = rating;</w:t>
      </w:r>
      <w:r>
        <w:br/>
        <w:t>}</w:t>
      </w:r>
      <w:r>
        <w:br/>
      </w:r>
      <w:r>
        <w:br/>
        <w:t>public void setName(String newName) {</w:t>
      </w:r>
      <w:r>
        <w:br/>
        <w:t xml:space="preserve">    this.name = newName;</w:t>
      </w:r>
      <w:r>
        <w:br/>
        <w:t>}</w:t>
      </w:r>
      <w:r>
        <w:br/>
      </w:r>
      <w:r>
        <w:br/>
        <w:t>public void setRating(int newRating) {</w:t>
      </w:r>
      <w:r>
        <w:br/>
        <w:t xml:space="preserve">    this.rating = newRating;</w:t>
      </w:r>
      <w:r>
        <w:br/>
        <w:t>}</w:t>
      </w:r>
      <w:r>
        <w:br/>
      </w:r>
      <w:r>
        <w:br/>
        <w:t>public String getName() {</w:t>
      </w:r>
      <w:r>
        <w:br/>
        <w:t xml:space="preserve">    return name;</w:t>
      </w:r>
      <w:r>
        <w:br/>
        <w:t>}</w:t>
      </w:r>
      <w:r>
        <w:br/>
      </w:r>
      <w:r>
        <w:br/>
        <w:t>public int getRating() {</w:t>
      </w:r>
      <w:r>
        <w:br/>
        <w:t xml:space="preserve">    return rating;</w:t>
      </w:r>
      <w:r>
        <w:br/>
        <w:t>}</w:t>
      </w:r>
    </w:p>
    <w:p w14:paraId="1528F1E7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t>Part 5: Print method</w:t>
      </w:r>
    </w:p>
    <w:p w14:paraId="5ED4F612" w14:textId="77777777" w:rsidR="008249F3" w:rsidRDefault="00000000">
      <w:r>
        <w:t>Add a print() method that prints:</w:t>
      </w:r>
      <w:r>
        <w:br/>
        <w:t>Restaurant: &lt;name&gt;, Rating: &lt;rating&gt;</w:t>
      </w:r>
    </w:p>
    <w:p w14:paraId="2AF0FD00" w14:textId="77777777" w:rsidR="008249F3" w:rsidRDefault="00000000">
      <w:r>
        <w:t>Code so far:</w:t>
      </w:r>
    </w:p>
    <w:p w14:paraId="7A26ACCF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  <w:r>
        <w:br/>
      </w:r>
      <w:r>
        <w:br/>
        <w:t>public Restaurant() {</w:t>
      </w:r>
      <w:r>
        <w:br/>
        <w:t xml:space="preserve">    name = "NoName";</w:t>
      </w:r>
      <w:r>
        <w:br/>
        <w:t xml:space="preserve">    rating = -1;</w:t>
      </w:r>
      <w:r>
        <w:br/>
        <w:t>}</w:t>
      </w:r>
      <w:r>
        <w:br/>
      </w:r>
      <w:r>
        <w:br/>
        <w:t>public Restaurant(String name, int rating) {</w:t>
      </w:r>
      <w:r>
        <w:br/>
        <w:t xml:space="preserve">    this.name = name;</w:t>
      </w:r>
      <w:r>
        <w:br/>
        <w:t xml:space="preserve">    this.rating = rating;</w:t>
      </w:r>
      <w:r>
        <w:br/>
        <w:t>}</w:t>
      </w:r>
      <w:r>
        <w:br/>
      </w:r>
      <w:r>
        <w:lastRenderedPageBreak/>
        <w:br/>
        <w:t>public void setName(String newName) {</w:t>
      </w:r>
      <w:r>
        <w:br/>
        <w:t xml:space="preserve">    this.name = newName;</w:t>
      </w:r>
      <w:r>
        <w:br/>
        <w:t>}</w:t>
      </w:r>
      <w:r>
        <w:br/>
      </w:r>
      <w:r>
        <w:br/>
        <w:t>public void setRating(int newRating) {</w:t>
      </w:r>
      <w:r>
        <w:br/>
        <w:t xml:space="preserve">    this.rating = newRating;</w:t>
      </w:r>
      <w:r>
        <w:br/>
        <w:t>}</w:t>
      </w:r>
      <w:r>
        <w:br/>
      </w:r>
      <w:r>
        <w:br/>
        <w:t>public String getName() {</w:t>
      </w:r>
      <w:r>
        <w:br/>
        <w:t xml:space="preserve">    return name;</w:t>
      </w:r>
      <w:r>
        <w:br/>
        <w:t>}</w:t>
      </w:r>
      <w:r>
        <w:br/>
      </w:r>
      <w:r>
        <w:br/>
        <w:t>public int getRating() {</w:t>
      </w:r>
      <w:r>
        <w:br/>
        <w:t xml:space="preserve">    return rating;</w:t>
      </w:r>
      <w:r>
        <w:br/>
        <w:t>}</w:t>
      </w:r>
      <w:r>
        <w:br/>
      </w:r>
      <w:r>
        <w:br/>
        <w:t>public void print() {</w:t>
      </w:r>
      <w:r>
        <w:br/>
        <w:t xml:space="preserve">    System.out.println("Restaurant: " + name + ", Rating: " + rating);</w:t>
      </w:r>
      <w:r>
        <w:br/>
        <w:t>}</w:t>
      </w:r>
    </w:p>
    <w:p w14:paraId="38C069CD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t>Part 6: Main method</w:t>
      </w:r>
    </w:p>
    <w:p w14:paraId="48A7A6D4" w14:textId="77777777" w:rsidR="008249F3" w:rsidRDefault="00000000">
      <w:r>
        <w:t>In a class called RestaurantFavorites, add a main method.</w:t>
      </w:r>
      <w:r>
        <w:br/>
        <w:t>Create at least 2 Restaurant objects using both constructors.</w:t>
      </w:r>
      <w:r>
        <w:br/>
        <w:t>Call print() on each one.</w:t>
      </w:r>
    </w:p>
    <w:p w14:paraId="62B7E62F" w14:textId="77777777" w:rsidR="008249F3" w:rsidRDefault="00000000">
      <w:r>
        <w:t>Code so far:</w:t>
      </w:r>
    </w:p>
    <w:p w14:paraId="44068ABE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  <w:r>
        <w:br/>
      </w:r>
      <w:r>
        <w:br/>
        <w:t>public Restaurant() {</w:t>
      </w:r>
      <w:r>
        <w:br/>
        <w:t xml:space="preserve">    name = "NoName";</w:t>
      </w:r>
      <w:r>
        <w:br/>
        <w:t xml:space="preserve">    rating = -1;</w:t>
      </w:r>
      <w:r>
        <w:br/>
        <w:t>}</w:t>
      </w:r>
      <w:r>
        <w:br/>
      </w:r>
      <w:r>
        <w:br/>
        <w:t>public Restaurant(String name, int rating) {</w:t>
      </w:r>
      <w:r>
        <w:br/>
        <w:t xml:space="preserve">    this.name = name;</w:t>
      </w:r>
      <w:r>
        <w:br/>
        <w:t xml:space="preserve">    this.rating = rating;</w:t>
      </w:r>
      <w:r>
        <w:br/>
        <w:t>}</w:t>
      </w:r>
      <w:r>
        <w:br/>
      </w:r>
      <w:r>
        <w:br/>
        <w:t>public void setName(String newName) {</w:t>
      </w:r>
      <w:r>
        <w:br/>
      </w:r>
      <w:r>
        <w:lastRenderedPageBreak/>
        <w:t xml:space="preserve">    this.name = newName;</w:t>
      </w:r>
      <w:r>
        <w:br/>
        <w:t>}</w:t>
      </w:r>
      <w:r>
        <w:br/>
      </w:r>
      <w:r>
        <w:br/>
        <w:t>public void setRating(int newRating) {</w:t>
      </w:r>
      <w:r>
        <w:br/>
        <w:t xml:space="preserve">    this.rating = newRating;</w:t>
      </w:r>
      <w:r>
        <w:br/>
        <w:t>}</w:t>
      </w:r>
      <w:r>
        <w:br/>
      </w:r>
      <w:r>
        <w:br/>
        <w:t>public String getName() {</w:t>
      </w:r>
      <w:r>
        <w:br/>
        <w:t xml:space="preserve">    return name;</w:t>
      </w:r>
      <w:r>
        <w:br/>
        <w:t>}</w:t>
      </w:r>
      <w:r>
        <w:br/>
      </w:r>
      <w:r>
        <w:br/>
        <w:t>public int getRating() {</w:t>
      </w:r>
      <w:r>
        <w:br/>
        <w:t xml:space="preserve">    return rating;</w:t>
      </w:r>
      <w:r>
        <w:br/>
        <w:t>}</w:t>
      </w:r>
      <w:r>
        <w:br/>
      </w:r>
      <w:r>
        <w:br/>
        <w:t>public void print() {</w:t>
      </w:r>
      <w:r>
        <w:br/>
        <w:t xml:space="preserve">    System.out.println("Restaurant: " + name + ", Rating: " + rating);</w:t>
      </w:r>
      <w:r>
        <w:br/>
        <w:t>}</w:t>
      </w:r>
      <w:r>
        <w:br/>
      </w:r>
      <w:r>
        <w:br/>
        <w:t>public class RestaurantFavorites {</w:t>
      </w:r>
      <w:r>
        <w:br/>
        <w:t xml:space="preserve">    public static void main(String[] args) {</w:t>
      </w:r>
      <w:r>
        <w:br/>
        <w:t xml:space="preserve">        Restaurant r1 = new Restaurant();</w:t>
      </w:r>
      <w:r>
        <w:br/>
        <w:t xml:space="preserve">        Restaurant r2 = new Restaurant("Joe's Diner", 4);</w:t>
      </w:r>
      <w:r>
        <w:br/>
      </w:r>
      <w:r>
        <w:br/>
        <w:t xml:space="preserve">        r1.setName("Pita House");</w:t>
      </w:r>
      <w:r>
        <w:br/>
        <w:t xml:space="preserve">        r1.setRating(5);</w:t>
      </w:r>
      <w:r>
        <w:br/>
      </w:r>
      <w:r>
        <w:br/>
        <w:t xml:space="preserve">        r1.print();</w:t>
      </w:r>
      <w:r>
        <w:br/>
        <w:t xml:space="preserve">        r2.print();</w:t>
      </w:r>
      <w:r>
        <w:br/>
        <w:t xml:space="preserve">    }</w:t>
      </w:r>
      <w:r>
        <w:br/>
        <w:t>}</w:t>
      </w:r>
    </w:p>
    <w:p w14:paraId="4A05638E" w14:textId="77777777" w:rsidR="008249F3" w:rsidRPr="002C7218" w:rsidRDefault="00000000">
      <w:pPr>
        <w:pStyle w:val="Heading2"/>
        <w:rPr>
          <w:color w:val="215868" w:themeColor="accent5" w:themeShade="80"/>
        </w:rPr>
      </w:pPr>
      <w:r w:rsidRPr="002C7218">
        <w:rPr>
          <w:color w:val="215868" w:themeColor="accent5" w:themeShade="80"/>
        </w:rPr>
        <w:t>Part 7 (Bonus): Compare ratings</w:t>
      </w:r>
    </w:p>
    <w:p w14:paraId="4BC911D5" w14:textId="77777777" w:rsidR="008249F3" w:rsidRDefault="00000000">
      <w:r>
        <w:t>Add a method called compareRating(Restaurant other) that compares two restaurants and prints which one is rated higher.</w:t>
      </w:r>
    </w:p>
    <w:p w14:paraId="7BBDEAA6" w14:textId="77777777" w:rsidR="008249F3" w:rsidRDefault="00000000">
      <w:r>
        <w:t>Code so far:</w:t>
      </w:r>
    </w:p>
    <w:p w14:paraId="3FDFCD14" w14:textId="77777777" w:rsidR="008249F3" w:rsidRDefault="00000000">
      <w:r>
        <w:t>public class Restaurant {</w:t>
      </w:r>
      <w:r>
        <w:br/>
        <w:t xml:space="preserve">    private String name;</w:t>
      </w:r>
      <w:r>
        <w:br/>
        <w:t xml:space="preserve">    private int rating;</w:t>
      </w:r>
      <w:r>
        <w:br/>
        <w:t>}</w:t>
      </w:r>
      <w:r>
        <w:br/>
      </w:r>
      <w:r>
        <w:br/>
        <w:t>public Restaurant() {</w:t>
      </w:r>
      <w:r>
        <w:br/>
      </w:r>
      <w:r>
        <w:lastRenderedPageBreak/>
        <w:t xml:space="preserve">    name = "NoName";</w:t>
      </w:r>
      <w:r>
        <w:br/>
        <w:t xml:space="preserve">    rating = -1;</w:t>
      </w:r>
      <w:r>
        <w:br/>
        <w:t>}</w:t>
      </w:r>
      <w:r>
        <w:br/>
      </w:r>
      <w:r>
        <w:br/>
        <w:t>public Restaurant(String name, int rating) {</w:t>
      </w:r>
      <w:r>
        <w:br/>
        <w:t xml:space="preserve">    this.name = name;</w:t>
      </w:r>
      <w:r>
        <w:br/>
        <w:t xml:space="preserve">    this.rating = rating;</w:t>
      </w:r>
      <w:r>
        <w:br/>
        <w:t>}</w:t>
      </w:r>
      <w:r>
        <w:br/>
      </w:r>
      <w:r>
        <w:br/>
        <w:t>public void setName(String newName) {</w:t>
      </w:r>
      <w:r>
        <w:br/>
        <w:t xml:space="preserve">    this.name = newName;</w:t>
      </w:r>
      <w:r>
        <w:br/>
        <w:t>}</w:t>
      </w:r>
      <w:r>
        <w:br/>
      </w:r>
      <w:r>
        <w:br/>
        <w:t>public void setRating(int newRating) {</w:t>
      </w:r>
      <w:r>
        <w:br/>
        <w:t xml:space="preserve">    this.rating = newRating;</w:t>
      </w:r>
      <w:r>
        <w:br/>
        <w:t>}</w:t>
      </w:r>
      <w:r>
        <w:br/>
      </w:r>
      <w:r>
        <w:br/>
        <w:t>public String getName() {</w:t>
      </w:r>
      <w:r>
        <w:br/>
        <w:t xml:space="preserve">    return name;</w:t>
      </w:r>
      <w:r>
        <w:br/>
        <w:t>}</w:t>
      </w:r>
      <w:r>
        <w:br/>
      </w:r>
      <w:r>
        <w:br/>
        <w:t>public int getRating() {</w:t>
      </w:r>
      <w:r>
        <w:br/>
        <w:t xml:space="preserve">    return rating;</w:t>
      </w:r>
      <w:r>
        <w:br/>
        <w:t>}</w:t>
      </w:r>
      <w:r>
        <w:br/>
      </w:r>
      <w:r>
        <w:br/>
        <w:t>public void print() {</w:t>
      </w:r>
      <w:r>
        <w:br/>
        <w:t xml:space="preserve">    System.out.println("Restaurant: " + name + ", Rating: " + rating);</w:t>
      </w:r>
      <w:r>
        <w:br/>
        <w:t>}</w:t>
      </w:r>
      <w:r>
        <w:br/>
      </w:r>
      <w:r>
        <w:br/>
        <w:t>public class RestaurantFavorites {</w:t>
      </w:r>
      <w:r>
        <w:br/>
        <w:t xml:space="preserve">    public static void main(String[] args) {</w:t>
      </w:r>
      <w:r>
        <w:br/>
        <w:t xml:space="preserve">        Restaurant r1 = new Restaurant();</w:t>
      </w:r>
      <w:r>
        <w:br/>
        <w:t xml:space="preserve">        Restaurant r2 = new Restaurant("Joe's Diner", 4);</w:t>
      </w:r>
      <w:r>
        <w:br/>
      </w:r>
      <w:r>
        <w:br/>
        <w:t xml:space="preserve">        r1.setName("Pita House");</w:t>
      </w:r>
      <w:r>
        <w:br/>
        <w:t xml:space="preserve">        r1.setRating(5);</w:t>
      </w:r>
      <w:r>
        <w:br/>
      </w:r>
      <w:r>
        <w:br/>
        <w:t xml:space="preserve">        r1.print();</w:t>
      </w:r>
      <w:r>
        <w:br/>
        <w:t xml:space="preserve">        r2.print();</w:t>
      </w:r>
      <w:r>
        <w:br/>
        <w:t xml:space="preserve">    }</w:t>
      </w:r>
      <w:r>
        <w:br/>
        <w:t>}</w:t>
      </w:r>
      <w:r>
        <w:br/>
      </w:r>
      <w:r>
        <w:br/>
        <w:t>public void compareRating(Restaurant other) {</w:t>
      </w:r>
      <w:r>
        <w:br/>
      </w:r>
      <w:r>
        <w:lastRenderedPageBreak/>
        <w:t xml:space="preserve">    if (this.rating &gt; other.rating) {</w:t>
      </w:r>
      <w:r>
        <w:br/>
        <w:t xml:space="preserve">        System.out.println(this.name + " is rated higher than " + other.name);</w:t>
      </w:r>
      <w:r>
        <w:br/>
        <w:t xml:space="preserve">    } else if (this.rating &lt; other.rating) {</w:t>
      </w:r>
      <w:r>
        <w:br/>
        <w:t xml:space="preserve">        System.out.println(other.name + " is rated higher than " + this.name);</w:t>
      </w:r>
      <w:r>
        <w:br/>
        <w:t xml:space="preserve">    } else {</w:t>
      </w:r>
      <w:r>
        <w:br/>
        <w:t xml:space="preserve">        System.out.println("Both restaurants have the same rating.");</w:t>
      </w:r>
      <w:r>
        <w:br/>
        <w:t xml:space="preserve">    }</w:t>
      </w:r>
      <w:r>
        <w:br/>
        <w:t>}</w:t>
      </w:r>
    </w:p>
    <w:sectPr w:rsidR="00824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893744">
    <w:abstractNumId w:val="8"/>
  </w:num>
  <w:num w:numId="2" w16cid:durableId="1310207305">
    <w:abstractNumId w:val="6"/>
  </w:num>
  <w:num w:numId="3" w16cid:durableId="1604454652">
    <w:abstractNumId w:val="5"/>
  </w:num>
  <w:num w:numId="4" w16cid:durableId="60718357">
    <w:abstractNumId w:val="4"/>
  </w:num>
  <w:num w:numId="5" w16cid:durableId="1498617643">
    <w:abstractNumId w:val="7"/>
  </w:num>
  <w:num w:numId="6" w16cid:durableId="787089060">
    <w:abstractNumId w:val="3"/>
  </w:num>
  <w:num w:numId="7" w16cid:durableId="146409148">
    <w:abstractNumId w:val="2"/>
  </w:num>
  <w:num w:numId="8" w16cid:durableId="1332487630">
    <w:abstractNumId w:val="1"/>
  </w:num>
  <w:num w:numId="9" w16cid:durableId="14320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218"/>
    <w:rsid w:val="00326F90"/>
    <w:rsid w:val="00795596"/>
    <w:rsid w:val="008249F3"/>
    <w:rsid w:val="00AA1D8D"/>
    <w:rsid w:val="00B47730"/>
    <w:rsid w:val="00CB0664"/>
    <w:rsid w:val="00D2310D"/>
    <w:rsid w:val="00DC59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A3D80"/>
  <w14:defaultImageDpi w14:val="300"/>
  <w15:docId w15:val="{53C75B48-04D0-2444-A45D-89FCB4B8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Wahbeh, Yousef</cp:lastModifiedBy>
  <cp:revision>4</cp:revision>
  <dcterms:created xsi:type="dcterms:W3CDTF">2013-12-23T23:15:00Z</dcterms:created>
  <dcterms:modified xsi:type="dcterms:W3CDTF">2025-09-05T01:44:00Z</dcterms:modified>
  <cp:category/>
</cp:coreProperties>
</file>