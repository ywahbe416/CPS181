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98FAB" w14:textId="4E804CD9" w:rsidR="00721F42" w:rsidRPr="00721F42" w:rsidRDefault="00721F42" w:rsidP="00721F42">
      <w:pPr>
        <w:rPr>
          <w:sz w:val="50"/>
          <w:szCs w:val="50"/>
        </w:rPr>
      </w:pPr>
      <w:r w:rsidRPr="003A69BE">
        <w:rPr>
          <w:sz w:val="50"/>
          <w:szCs w:val="50"/>
        </w:rPr>
        <w:t xml:space="preserve">CPS 181 Chapter 3 Worksheet: </w:t>
      </w:r>
      <w:r>
        <w:rPr>
          <w:sz w:val="50"/>
          <w:szCs w:val="50"/>
        </w:rPr>
        <w:t xml:space="preserve">    </w:t>
      </w:r>
      <w:r w:rsidRPr="003A69BE">
        <w:rPr>
          <w:sz w:val="50"/>
          <w:szCs w:val="50"/>
        </w:rPr>
        <w:t>Abstract Classes &amp; Interfaces</w:t>
      </w:r>
    </w:p>
    <w:p w14:paraId="73F8020A" w14:textId="55F23CC2" w:rsidR="00B260EA" w:rsidRPr="00721F42" w:rsidRDefault="00000000">
      <w:pPr>
        <w:pStyle w:val="Heading1"/>
        <w:rPr>
          <w:color w:val="000000" w:themeColor="text1"/>
        </w:rPr>
      </w:pPr>
      <w:r w:rsidRPr="00721F42">
        <w:rPr>
          <w:color w:val="000000" w:themeColor="text1"/>
        </w:rPr>
        <w:t>Part A</w:t>
      </w:r>
      <w:r w:rsidR="00721F42" w:rsidRPr="00721F42">
        <w:rPr>
          <w:color w:val="000000" w:themeColor="text1"/>
        </w:rPr>
        <w:t>:</w:t>
      </w:r>
      <w:r w:rsidRPr="00721F42">
        <w:rPr>
          <w:color w:val="000000" w:themeColor="text1"/>
        </w:rPr>
        <w:t xml:space="preserve"> Abstract Classes</w:t>
      </w:r>
    </w:p>
    <w:p w14:paraId="0C733C03" w14:textId="77777777" w:rsidR="00B260EA" w:rsidRDefault="00000000">
      <w:r>
        <w:t>1) Create an abstract class Vehicle with fields brand, model.</w:t>
      </w:r>
    </w:p>
    <w:p w14:paraId="3BD1F4AA" w14:textId="77777777" w:rsidR="00B260EA" w:rsidRDefault="00000000">
      <w:r>
        <w:t>2) Add an abstract method move().</w:t>
      </w:r>
    </w:p>
    <w:p w14:paraId="00A3F2BB" w14:textId="77777777" w:rsidR="00B260EA" w:rsidRDefault="00000000">
      <w:r>
        <w:t>3) Add a concrete method fuelUp().</w:t>
      </w:r>
    </w:p>
    <w:p w14:paraId="2CA3A2A9" w14:textId="77777777" w:rsidR="00B260EA" w:rsidRDefault="00000000">
      <w:r>
        <w:t>4) Create a subclass Car that extends Vehicle and implements move().</w:t>
      </w:r>
    </w:p>
    <w:p w14:paraId="1CA4061D" w14:textId="77777777" w:rsidR="00B260EA" w:rsidRDefault="00000000">
      <w:r>
        <w:t>5) In main, try: Vehicle v = new Vehicle(); What happens?</w:t>
      </w:r>
    </w:p>
    <w:p w14:paraId="5B8B47E9" w14:textId="77777777" w:rsidR="00B260EA" w:rsidRDefault="00000000">
      <w:r>
        <w:t>6) Create a Car and call its methods.</w:t>
      </w:r>
    </w:p>
    <w:p w14:paraId="09528EC7" w14:textId="5AEAD293" w:rsidR="00B260EA" w:rsidRPr="00721F42" w:rsidRDefault="00000000">
      <w:pPr>
        <w:pStyle w:val="Heading1"/>
        <w:rPr>
          <w:color w:val="000000" w:themeColor="text1"/>
        </w:rPr>
      </w:pPr>
      <w:r w:rsidRPr="00721F42">
        <w:rPr>
          <w:color w:val="000000" w:themeColor="text1"/>
        </w:rPr>
        <w:t>Part B</w:t>
      </w:r>
      <w:r w:rsidR="00721F42" w:rsidRPr="00721F42">
        <w:rPr>
          <w:color w:val="000000" w:themeColor="text1"/>
        </w:rPr>
        <w:t>:</w:t>
      </w:r>
      <w:r w:rsidRPr="00721F42">
        <w:rPr>
          <w:color w:val="000000" w:themeColor="text1"/>
        </w:rPr>
        <w:t xml:space="preserve"> Abstract Methods</w:t>
      </w:r>
    </w:p>
    <w:p w14:paraId="3F3C0AFC" w14:textId="77777777" w:rsidR="00B260EA" w:rsidRDefault="00000000">
      <w:r>
        <w:t>1) Add another abstract method honk() to Vehicle.</w:t>
      </w:r>
    </w:p>
    <w:p w14:paraId="7D7E4334" w14:textId="77777777" w:rsidR="00B260EA" w:rsidRDefault="00000000">
      <w:r>
        <w:t>2) Update subclasses to implement honk().</w:t>
      </w:r>
    </w:p>
    <w:p w14:paraId="6FE5240A" w14:textId="77777777" w:rsidR="00B260EA" w:rsidRDefault="00000000">
      <w:r>
        <w:t>3) Try compiling without one implementation. What happens?</w:t>
      </w:r>
    </w:p>
    <w:p w14:paraId="44A4811A" w14:textId="70715F0D" w:rsidR="00B260EA" w:rsidRPr="00721F42" w:rsidRDefault="00000000">
      <w:pPr>
        <w:pStyle w:val="Heading1"/>
        <w:rPr>
          <w:color w:val="000000" w:themeColor="text1"/>
        </w:rPr>
      </w:pPr>
      <w:r w:rsidRPr="00721F42">
        <w:rPr>
          <w:color w:val="000000" w:themeColor="text1"/>
        </w:rPr>
        <w:t>Part C</w:t>
      </w:r>
      <w:r w:rsidR="00721F42" w:rsidRPr="00721F42">
        <w:rPr>
          <w:color w:val="000000" w:themeColor="text1"/>
        </w:rPr>
        <w:t>:</w:t>
      </w:r>
      <w:r w:rsidRPr="00721F42">
        <w:rPr>
          <w:color w:val="000000" w:themeColor="text1"/>
        </w:rPr>
        <w:t xml:space="preserve"> Interfaces</w:t>
      </w:r>
    </w:p>
    <w:p w14:paraId="75F9AAD1" w14:textId="77777777" w:rsidR="00B260EA" w:rsidRDefault="00000000">
      <w:r>
        <w:t>1) Create an interface Drivable with accelerate() and brake().</w:t>
      </w:r>
    </w:p>
    <w:p w14:paraId="061B151B" w14:textId="77777777" w:rsidR="00B260EA" w:rsidRDefault="00000000">
      <w:r>
        <w:t>2) Have Car implement Drivable.</w:t>
      </w:r>
    </w:p>
    <w:p w14:paraId="580565FA" w14:textId="77777777" w:rsidR="00B260EA" w:rsidRDefault="00000000">
      <w:r>
        <w:t>3) In main, use a Drivable reference for a Car.</w:t>
      </w:r>
    </w:p>
    <w:p w14:paraId="6226185C" w14:textId="77777777" w:rsidR="00B260EA" w:rsidRDefault="00000000">
      <w:r>
        <w:t>4) Create an interface Electric with charge().</w:t>
      </w:r>
    </w:p>
    <w:p w14:paraId="6A817AE1" w14:textId="77777777" w:rsidR="00B260EA" w:rsidRDefault="00000000">
      <w:r>
        <w:t>5) Make an ElectricCar class that implements both.</w:t>
      </w:r>
    </w:p>
    <w:p w14:paraId="0453F471" w14:textId="256E29D6" w:rsidR="00B260EA" w:rsidRPr="00721F42" w:rsidRDefault="00000000">
      <w:pPr>
        <w:pStyle w:val="Heading1"/>
        <w:rPr>
          <w:color w:val="000000" w:themeColor="text1"/>
        </w:rPr>
      </w:pPr>
      <w:r w:rsidRPr="00721F42">
        <w:rPr>
          <w:color w:val="000000" w:themeColor="text1"/>
        </w:rPr>
        <w:t>Part D</w:t>
      </w:r>
      <w:r w:rsidR="00721F42" w:rsidRPr="00721F42">
        <w:rPr>
          <w:color w:val="000000" w:themeColor="text1"/>
        </w:rPr>
        <w:t>:</w:t>
      </w:r>
      <w:r w:rsidRPr="00721F42">
        <w:rPr>
          <w:color w:val="000000" w:themeColor="text1"/>
        </w:rPr>
        <w:t xml:space="preserve"> Why Interfaces?</w:t>
      </w:r>
    </w:p>
    <w:p w14:paraId="23D53957" w14:textId="77777777" w:rsidR="00B260EA" w:rsidRDefault="00000000">
      <w:r>
        <w:t>1) Write a method driveForASecond(Drivable d) that calls accelerate() and brake().</w:t>
      </w:r>
    </w:p>
    <w:p w14:paraId="4605917A" w14:textId="77777777" w:rsidR="00B260EA" w:rsidRDefault="00000000">
      <w:r>
        <w:t>2) Test it with both a Car and an ElectricCar.</w:t>
      </w:r>
    </w:p>
    <w:p w14:paraId="5EAACB1D" w14:textId="6C3D0A68" w:rsidR="00B260EA" w:rsidRPr="00721F42" w:rsidRDefault="00000000">
      <w:pPr>
        <w:pStyle w:val="Heading1"/>
        <w:rPr>
          <w:color w:val="000000" w:themeColor="text1"/>
        </w:rPr>
      </w:pPr>
      <w:r w:rsidRPr="00721F42">
        <w:rPr>
          <w:color w:val="000000" w:themeColor="text1"/>
        </w:rPr>
        <w:lastRenderedPageBreak/>
        <w:t>Part E</w:t>
      </w:r>
      <w:r w:rsidR="00721F42" w:rsidRPr="00721F42">
        <w:rPr>
          <w:color w:val="000000" w:themeColor="text1"/>
        </w:rPr>
        <w:t>:</w:t>
      </w:r>
      <w:r w:rsidRPr="00721F42">
        <w:rPr>
          <w:color w:val="000000" w:themeColor="text1"/>
        </w:rPr>
        <w:t xml:space="preserve"> Mixed Practice</w:t>
      </w:r>
    </w:p>
    <w:p w14:paraId="593EF08C" w14:textId="77777777" w:rsidR="00B260EA" w:rsidRDefault="00000000">
      <w:r>
        <w:t>1) Keep Vehicle abstract with move() and honk().</w:t>
      </w:r>
    </w:p>
    <w:p w14:paraId="5E9F22F8" w14:textId="77777777" w:rsidR="00B260EA" w:rsidRDefault="00000000">
      <w:r>
        <w:t>2) Keep Drivable as an interface.</w:t>
      </w:r>
    </w:p>
    <w:p w14:paraId="1A0D6474" w14:textId="77777777" w:rsidR="00B260EA" w:rsidRDefault="00000000">
      <w:r>
        <w:t>3) Create a Truck that extends Vehicle and implements Drivable.</w:t>
      </w:r>
    </w:p>
    <w:p w14:paraId="0ED3803F" w14:textId="77777777" w:rsidR="00B260EA" w:rsidRDefault="00000000">
      <w:r>
        <w:t>4) Test all methods in main.</w:t>
      </w:r>
    </w:p>
    <w:p w14:paraId="62EBBD03" w14:textId="77777777" w:rsidR="00B260EA" w:rsidRPr="00721F42" w:rsidRDefault="00000000">
      <w:pPr>
        <w:pStyle w:val="Heading1"/>
        <w:rPr>
          <w:color w:val="000000" w:themeColor="text1"/>
        </w:rPr>
      </w:pPr>
      <w:r w:rsidRPr="00721F42">
        <w:rPr>
          <w:color w:val="000000" w:themeColor="text1"/>
        </w:rPr>
        <w:t>Exit Ticket</w:t>
      </w:r>
    </w:p>
    <w:p w14:paraId="08BF0AEA" w14:textId="77777777" w:rsidR="00B260EA" w:rsidRDefault="00000000">
      <w:r>
        <w:t>1) Why can’t you instantiate an abstract class?</w:t>
      </w:r>
    </w:p>
    <w:p w14:paraId="241258EC" w14:textId="77777777" w:rsidR="00B260EA" w:rsidRDefault="00000000">
      <w:r>
        <w:t>2) What must a subclass do with abstract methods?</w:t>
      </w:r>
    </w:p>
    <w:p w14:paraId="6EEA2C20" w14:textId="77777777" w:rsidR="00B260EA" w:rsidRDefault="00000000">
      <w:r>
        <w:t>3) What’s the main benefit of using an interface?</w:t>
      </w:r>
    </w:p>
    <w:p w14:paraId="28ABB206" w14:textId="77777777" w:rsidR="00B260EA" w:rsidRDefault="00000000">
      <w:r>
        <w:t>4) When would you use an abstract class vs an interface?</w:t>
      </w:r>
    </w:p>
    <w:p w14:paraId="6F873E30" w14:textId="77777777" w:rsidR="00FD16B0" w:rsidRDefault="00FD16B0"/>
    <w:p w14:paraId="49F2DE34" w14:textId="77777777" w:rsidR="00E81620" w:rsidRDefault="00E81620"/>
    <w:p w14:paraId="0A9C2987" w14:textId="23FA987A" w:rsidR="00FD16B0" w:rsidRPr="00E81620" w:rsidRDefault="00FD16B0" w:rsidP="00FD16B0">
      <w:pPr>
        <w:pStyle w:val="Heading1"/>
        <w:rPr>
          <w:color w:val="000000" w:themeColor="text1"/>
          <w:sz w:val="2"/>
          <w:szCs w:val="2"/>
        </w:rPr>
      </w:pPr>
      <w:r w:rsidRPr="00E81620">
        <w:rPr>
          <w:color w:val="000000" w:themeColor="text1"/>
          <w:sz w:val="2"/>
          <w:szCs w:val="2"/>
        </w:rPr>
        <w:t>Answers:</w:t>
      </w:r>
    </w:p>
    <w:p w14:paraId="0D8976EE" w14:textId="61D6DAFE" w:rsidR="00FD16B0" w:rsidRPr="00E81620" w:rsidRDefault="00FD16B0" w:rsidP="00FD16B0">
      <w:pPr>
        <w:pStyle w:val="Heading1"/>
        <w:rPr>
          <w:color w:val="000000" w:themeColor="text1"/>
          <w:sz w:val="2"/>
          <w:szCs w:val="2"/>
        </w:rPr>
      </w:pPr>
      <w:r w:rsidRPr="00E81620">
        <w:rPr>
          <w:color w:val="000000" w:themeColor="text1"/>
          <w:sz w:val="2"/>
          <w:szCs w:val="2"/>
        </w:rPr>
        <w:t>Part A</w:t>
      </w:r>
      <w:r w:rsidRPr="00E81620">
        <w:rPr>
          <w:color w:val="000000" w:themeColor="text1"/>
          <w:sz w:val="2"/>
          <w:szCs w:val="2"/>
        </w:rPr>
        <w:t>:</w:t>
      </w:r>
      <w:r w:rsidRPr="00E81620">
        <w:rPr>
          <w:color w:val="000000" w:themeColor="text1"/>
          <w:sz w:val="2"/>
          <w:szCs w:val="2"/>
        </w:rPr>
        <w:t xml:space="preserve"> Abstract Classes</w:t>
      </w:r>
    </w:p>
    <w:p w14:paraId="6DA45124" w14:textId="77777777" w:rsidR="00FD16B0" w:rsidRPr="00E81620" w:rsidRDefault="00FD16B0" w:rsidP="00FD16B0">
      <w:pPr>
        <w:rPr>
          <w:sz w:val="2"/>
          <w:szCs w:val="2"/>
        </w:rPr>
      </w:pPr>
      <w:r w:rsidRPr="00E81620">
        <w:rPr>
          <w:sz w:val="2"/>
          <w:szCs w:val="2"/>
        </w:rPr>
        <w:t xml:space="preserve">abstract class Vehicle { </w:t>
      </w:r>
      <w:r w:rsidRPr="00E81620">
        <w:rPr>
          <w:sz w:val="2"/>
          <w:szCs w:val="2"/>
        </w:rPr>
        <w:br/>
        <w:t xml:space="preserve">    String brand, model;</w:t>
      </w:r>
      <w:r w:rsidRPr="00E81620">
        <w:rPr>
          <w:sz w:val="2"/>
          <w:szCs w:val="2"/>
        </w:rPr>
        <w:br/>
      </w:r>
      <w:r w:rsidRPr="00E81620">
        <w:rPr>
          <w:sz w:val="2"/>
          <w:szCs w:val="2"/>
        </w:rPr>
        <w:br/>
        <w:t xml:space="preserve">    Vehicle(String b, String m) { </w:t>
      </w:r>
      <w:r w:rsidRPr="00E81620">
        <w:rPr>
          <w:sz w:val="2"/>
          <w:szCs w:val="2"/>
        </w:rPr>
        <w:br/>
        <w:t xml:space="preserve">        brand = b; </w:t>
      </w:r>
      <w:r w:rsidRPr="00E81620">
        <w:rPr>
          <w:sz w:val="2"/>
          <w:szCs w:val="2"/>
        </w:rPr>
        <w:br/>
        <w:t xml:space="preserve">        model = m; </w:t>
      </w:r>
      <w:r w:rsidRPr="00E81620">
        <w:rPr>
          <w:sz w:val="2"/>
          <w:szCs w:val="2"/>
        </w:rPr>
        <w:br/>
        <w:t xml:space="preserve">    }</w:t>
      </w:r>
      <w:r w:rsidRPr="00E81620">
        <w:rPr>
          <w:sz w:val="2"/>
          <w:szCs w:val="2"/>
        </w:rPr>
        <w:br/>
      </w:r>
      <w:r w:rsidRPr="00E81620">
        <w:rPr>
          <w:sz w:val="2"/>
          <w:szCs w:val="2"/>
        </w:rPr>
        <w:br/>
        <w:t xml:space="preserve">    abstract void move(); // must be implemented in subclass</w:t>
      </w:r>
      <w:r w:rsidRPr="00E81620">
        <w:rPr>
          <w:sz w:val="2"/>
          <w:szCs w:val="2"/>
        </w:rPr>
        <w:br/>
      </w:r>
      <w:r w:rsidRPr="00E81620">
        <w:rPr>
          <w:sz w:val="2"/>
          <w:szCs w:val="2"/>
        </w:rPr>
        <w:br/>
        <w:t xml:space="preserve">    void </w:t>
      </w:r>
      <w:proofErr w:type="spellStart"/>
      <w:r w:rsidRPr="00E81620">
        <w:rPr>
          <w:sz w:val="2"/>
          <w:szCs w:val="2"/>
        </w:rPr>
        <w:t>fuelUp</w:t>
      </w:r>
      <w:proofErr w:type="spellEnd"/>
      <w:r w:rsidRPr="00E81620">
        <w:rPr>
          <w:sz w:val="2"/>
          <w:szCs w:val="2"/>
        </w:rPr>
        <w:t>() { System.out.println("Fueling up..."); }</w:t>
      </w:r>
      <w:r w:rsidRPr="00E81620">
        <w:rPr>
          <w:sz w:val="2"/>
          <w:szCs w:val="2"/>
        </w:rPr>
        <w:br/>
        <w:t>}</w:t>
      </w:r>
      <w:r w:rsidRPr="00E81620">
        <w:rPr>
          <w:sz w:val="2"/>
          <w:szCs w:val="2"/>
        </w:rPr>
        <w:br/>
      </w:r>
      <w:r w:rsidRPr="00E81620">
        <w:rPr>
          <w:sz w:val="2"/>
          <w:szCs w:val="2"/>
        </w:rPr>
        <w:br/>
        <w:t>class Car extends Vehicle {</w:t>
      </w:r>
      <w:r w:rsidRPr="00E81620">
        <w:rPr>
          <w:sz w:val="2"/>
          <w:szCs w:val="2"/>
        </w:rPr>
        <w:br/>
        <w:t xml:space="preserve">    Car(String b, String m) { super(b, m); }</w:t>
      </w:r>
      <w:r w:rsidRPr="00E81620">
        <w:rPr>
          <w:sz w:val="2"/>
          <w:szCs w:val="2"/>
        </w:rPr>
        <w:br/>
        <w:t xml:space="preserve">    void move() { System.out.println(brand + " " + model + " drives."); } // implementation</w:t>
      </w:r>
      <w:r w:rsidRPr="00E81620">
        <w:rPr>
          <w:sz w:val="2"/>
          <w:szCs w:val="2"/>
        </w:rPr>
        <w:br/>
        <w:t>}</w:t>
      </w:r>
      <w:r w:rsidRPr="00E81620">
        <w:rPr>
          <w:sz w:val="2"/>
          <w:szCs w:val="2"/>
        </w:rPr>
        <w:br/>
      </w:r>
      <w:r w:rsidRPr="00E81620">
        <w:rPr>
          <w:sz w:val="2"/>
          <w:szCs w:val="2"/>
        </w:rPr>
        <w:br/>
        <w:t xml:space="preserve">public class </w:t>
      </w:r>
      <w:proofErr w:type="spellStart"/>
      <w:r w:rsidRPr="00E81620">
        <w:rPr>
          <w:sz w:val="2"/>
          <w:szCs w:val="2"/>
        </w:rPr>
        <w:t>TestA</w:t>
      </w:r>
      <w:proofErr w:type="spellEnd"/>
      <w:r w:rsidRPr="00E81620">
        <w:rPr>
          <w:sz w:val="2"/>
          <w:szCs w:val="2"/>
        </w:rPr>
        <w:t xml:space="preserve"> {</w:t>
      </w:r>
      <w:r w:rsidRPr="00E81620">
        <w:rPr>
          <w:sz w:val="2"/>
          <w:szCs w:val="2"/>
        </w:rPr>
        <w:br/>
        <w:t xml:space="preserve">    public static void main(String[] args) {</w:t>
      </w:r>
      <w:r w:rsidRPr="00E81620">
        <w:rPr>
          <w:sz w:val="2"/>
          <w:szCs w:val="2"/>
        </w:rPr>
        <w:br/>
        <w:t xml:space="preserve">        // Vehicle v = new Vehicle("Generic","V1"); // ERROR: cannot instantiate abstract class</w:t>
      </w:r>
      <w:r w:rsidRPr="00E81620">
        <w:rPr>
          <w:sz w:val="2"/>
          <w:szCs w:val="2"/>
        </w:rPr>
        <w:br/>
        <w:t xml:space="preserve">        Car c = new Car("Toyota","Camry");</w:t>
      </w:r>
      <w:r w:rsidRPr="00E81620">
        <w:rPr>
          <w:sz w:val="2"/>
          <w:szCs w:val="2"/>
        </w:rPr>
        <w:br/>
        <w:t xml:space="preserve">        </w:t>
      </w:r>
      <w:proofErr w:type="spellStart"/>
      <w:r w:rsidRPr="00E81620">
        <w:rPr>
          <w:sz w:val="2"/>
          <w:szCs w:val="2"/>
        </w:rPr>
        <w:t>c.move</w:t>
      </w:r>
      <w:proofErr w:type="spellEnd"/>
      <w:r w:rsidRPr="00E81620">
        <w:rPr>
          <w:sz w:val="2"/>
          <w:szCs w:val="2"/>
        </w:rPr>
        <w:t>();</w:t>
      </w:r>
      <w:r w:rsidRPr="00E81620">
        <w:rPr>
          <w:sz w:val="2"/>
          <w:szCs w:val="2"/>
        </w:rPr>
        <w:br/>
        <w:t xml:space="preserve">        </w:t>
      </w:r>
      <w:proofErr w:type="spellStart"/>
      <w:r w:rsidRPr="00E81620">
        <w:rPr>
          <w:sz w:val="2"/>
          <w:szCs w:val="2"/>
        </w:rPr>
        <w:t>c.fuelUp</w:t>
      </w:r>
      <w:proofErr w:type="spellEnd"/>
      <w:r w:rsidRPr="00E81620">
        <w:rPr>
          <w:sz w:val="2"/>
          <w:szCs w:val="2"/>
        </w:rPr>
        <w:t>();</w:t>
      </w:r>
      <w:r w:rsidRPr="00E81620">
        <w:rPr>
          <w:sz w:val="2"/>
          <w:szCs w:val="2"/>
        </w:rPr>
        <w:br/>
        <w:t xml:space="preserve">    }</w:t>
      </w:r>
      <w:r w:rsidRPr="00E81620">
        <w:rPr>
          <w:sz w:val="2"/>
          <w:szCs w:val="2"/>
        </w:rPr>
        <w:br/>
        <w:t>}</w:t>
      </w:r>
    </w:p>
    <w:p w14:paraId="53C9B342" w14:textId="1A88D0B8" w:rsidR="00FD16B0" w:rsidRPr="00E81620" w:rsidRDefault="00FD16B0" w:rsidP="00FD16B0">
      <w:pPr>
        <w:pStyle w:val="Heading1"/>
        <w:rPr>
          <w:color w:val="000000" w:themeColor="text1"/>
          <w:sz w:val="2"/>
          <w:szCs w:val="2"/>
        </w:rPr>
      </w:pPr>
      <w:r w:rsidRPr="00E81620">
        <w:rPr>
          <w:color w:val="000000" w:themeColor="text1"/>
          <w:sz w:val="2"/>
          <w:szCs w:val="2"/>
        </w:rPr>
        <w:t>Part B</w:t>
      </w:r>
      <w:r w:rsidRPr="00E81620">
        <w:rPr>
          <w:color w:val="000000" w:themeColor="text1"/>
          <w:sz w:val="2"/>
          <w:szCs w:val="2"/>
        </w:rPr>
        <w:t>:</w:t>
      </w:r>
      <w:r w:rsidRPr="00E81620">
        <w:rPr>
          <w:color w:val="000000" w:themeColor="text1"/>
          <w:sz w:val="2"/>
          <w:szCs w:val="2"/>
        </w:rPr>
        <w:t xml:space="preserve"> Abstract Methods</w:t>
      </w:r>
    </w:p>
    <w:p w14:paraId="7BEEDB71" w14:textId="77777777" w:rsidR="00FD16B0" w:rsidRPr="00E81620" w:rsidRDefault="00FD16B0" w:rsidP="00FD16B0">
      <w:pPr>
        <w:rPr>
          <w:sz w:val="2"/>
          <w:szCs w:val="2"/>
        </w:rPr>
      </w:pPr>
      <w:r w:rsidRPr="00E81620">
        <w:rPr>
          <w:sz w:val="2"/>
          <w:szCs w:val="2"/>
        </w:rPr>
        <w:t xml:space="preserve">abstract class Vehicle { ... </w:t>
      </w:r>
      <w:r w:rsidRPr="00E81620">
        <w:rPr>
          <w:sz w:val="2"/>
          <w:szCs w:val="2"/>
        </w:rPr>
        <w:br/>
        <w:t xml:space="preserve">    abstract void move();</w:t>
      </w:r>
      <w:r w:rsidRPr="00E81620">
        <w:rPr>
          <w:sz w:val="2"/>
          <w:szCs w:val="2"/>
        </w:rPr>
        <w:br/>
        <w:t xml:space="preserve">    abstract void honk(); // added abstract method</w:t>
      </w:r>
      <w:r w:rsidRPr="00E81620">
        <w:rPr>
          <w:sz w:val="2"/>
          <w:szCs w:val="2"/>
        </w:rPr>
        <w:br/>
        <w:t>}</w:t>
      </w:r>
      <w:r w:rsidRPr="00E81620">
        <w:rPr>
          <w:sz w:val="2"/>
          <w:szCs w:val="2"/>
        </w:rPr>
        <w:br/>
      </w:r>
      <w:r w:rsidRPr="00E81620">
        <w:rPr>
          <w:sz w:val="2"/>
          <w:szCs w:val="2"/>
        </w:rPr>
        <w:br/>
        <w:t>class Car extends Vehicle {</w:t>
      </w:r>
      <w:r w:rsidRPr="00E81620">
        <w:rPr>
          <w:sz w:val="2"/>
          <w:szCs w:val="2"/>
        </w:rPr>
        <w:br/>
        <w:t xml:space="preserve">    Car(String b, String m) { super(b, m); }</w:t>
      </w:r>
      <w:r w:rsidRPr="00E81620">
        <w:rPr>
          <w:sz w:val="2"/>
          <w:szCs w:val="2"/>
        </w:rPr>
        <w:br/>
        <w:t xml:space="preserve">    void move() { System.out.println("Driving..."); }</w:t>
      </w:r>
      <w:r w:rsidRPr="00E81620">
        <w:rPr>
          <w:sz w:val="2"/>
          <w:szCs w:val="2"/>
        </w:rPr>
        <w:br/>
        <w:t xml:space="preserve">    void honk() { System.out.println("Beep!"); } // must implement honk()</w:t>
      </w:r>
      <w:r w:rsidRPr="00E81620">
        <w:rPr>
          <w:sz w:val="2"/>
          <w:szCs w:val="2"/>
        </w:rPr>
        <w:br/>
        <w:t>}</w:t>
      </w:r>
      <w:r w:rsidRPr="00E81620">
        <w:rPr>
          <w:sz w:val="2"/>
          <w:szCs w:val="2"/>
        </w:rPr>
        <w:br/>
      </w:r>
      <w:r w:rsidRPr="00E81620">
        <w:rPr>
          <w:sz w:val="2"/>
          <w:szCs w:val="2"/>
        </w:rPr>
        <w:br/>
        <w:t>// If honk() is not implemented → ERROR: Car is not abstract and does not override abstract method honk()</w:t>
      </w:r>
    </w:p>
    <w:p w14:paraId="1565708B" w14:textId="2D321646" w:rsidR="00FD16B0" w:rsidRPr="00E81620" w:rsidRDefault="00FD16B0" w:rsidP="00FD16B0">
      <w:pPr>
        <w:pStyle w:val="Heading1"/>
        <w:rPr>
          <w:color w:val="000000" w:themeColor="text1"/>
          <w:sz w:val="2"/>
          <w:szCs w:val="2"/>
        </w:rPr>
      </w:pPr>
      <w:r w:rsidRPr="00E81620">
        <w:rPr>
          <w:color w:val="000000" w:themeColor="text1"/>
          <w:sz w:val="2"/>
          <w:szCs w:val="2"/>
        </w:rPr>
        <w:t>Part C</w:t>
      </w:r>
      <w:r w:rsidRPr="00E81620">
        <w:rPr>
          <w:color w:val="000000" w:themeColor="text1"/>
          <w:sz w:val="2"/>
          <w:szCs w:val="2"/>
        </w:rPr>
        <w:t>:</w:t>
      </w:r>
      <w:r w:rsidRPr="00E81620">
        <w:rPr>
          <w:color w:val="000000" w:themeColor="text1"/>
          <w:sz w:val="2"/>
          <w:szCs w:val="2"/>
        </w:rPr>
        <w:t xml:space="preserve"> Interfaces</w:t>
      </w:r>
    </w:p>
    <w:p w14:paraId="6F9B4CF3" w14:textId="77777777" w:rsidR="00FD16B0" w:rsidRPr="00E81620" w:rsidRDefault="00FD16B0" w:rsidP="00FD16B0">
      <w:pPr>
        <w:rPr>
          <w:sz w:val="2"/>
          <w:szCs w:val="2"/>
        </w:rPr>
      </w:pPr>
      <w:r w:rsidRPr="00E81620">
        <w:rPr>
          <w:sz w:val="2"/>
          <w:szCs w:val="2"/>
        </w:rPr>
        <w:t xml:space="preserve">interface Drivable { </w:t>
      </w:r>
      <w:r w:rsidRPr="00E81620">
        <w:rPr>
          <w:sz w:val="2"/>
          <w:szCs w:val="2"/>
        </w:rPr>
        <w:br/>
        <w:t xml:space="preserve">    void accelerate();</w:t>
      </w:r>
      <w:r w:rsidRPr="00E81620">
        <w:rPr>
          <w:sz w:val="2"/>
          <w:szCs w:val="2"/>
        </w:rPr>
        <w:br/>
        <w:t xml:space="preserve">    void brake();</w:t>
      </w:r>
      <w:r w:rsidRPr="00E81620">
        <w:rPr>
          <w:sz w:val="2"/>
          <w:szCs w:val="2"/>
        </w:rPr>
        <w:br/>
        <w:t>}</w:t>
      </w:r>
      <w:r w:rsidRPr="00E81620">
        <w:rPr>
          <w:sz w:val="2"/>
          <w:szCs w:val="2"/>
        </w:rPr>
        <w:br/>
      </w:r>
      <w:r w:rsidRPr="00E81620">
        <w:rPr>
          <w:sz w:val="2"/>
          <w:szCs w:val="2"/>
        </w:rPr>
        <w:br/>
        <w:t>class Car extends Vehicle implements Drivable {</w:t>
      </w:r>
      <w:r w:rsidRPr="00E81620">
        <w:rPr>
          <w:sz w:val="2"/>
          <w:szCs w:val="2"/>
        </w:rPr>
        <w:br/>
        <w:t xml:space="preserve">    Car(String b, String m) { super(b, m); }</w:t>
      </w:r>
      <w:r w:rsidRPr="00E81620">
        <w:rPr>
          <w:sz w:val="2"/>
          <w:szCs w:val="2"/>
        </w:rPr>
        <w:br/>
        <w:t xml:space="preserve">    void move() { System.out.println("Driving..."); }</w:t>
      </w:r>
      <w:r w:rsidRPr="00E81620">
        <w:rPr>
          <w:sz w:val="2"/>
          <w:szCs w:val="2"/>
        </w:rPr>
        <w:br/>
        <w:t xml:space="preserve">    public void accelerate() { System.out.println("Car speeds up"); }</w:t>
      </w:r>
      <w:r w:rsidRPr="00E81620">
        <w:rPr>
          <w:sz w:val="2"/>
          <w:szCs w:val="2"/>
        </w:rPr>
        <w:br/>
        <w:t xml:space="preserve">    public void brake() { System.out.println("Car slows down"); }</w:t>
      </w:r>
      <w:r w:rsidRPr="00E81620">
        <w:rPr>
          <w:sz w:val="2"/>
          <w:szCs w:val="2"/>
        </w:rPr>
        <w:br/>
        <w:t>}</w:t>
      </w:r>
      <w:r w:rsidRPr="00E81620">
        <w:rPr>
          <w:sz w:val="2"/>
          <w:szCs w:val="2"/>
        </w:rPr>
        <w:br/>
      </w:r>
      <w:r w:rsidRPr="00E81620">
        <w:rPr>
          <w:sz w:val="2"/>
          <w:szCs w:val="2"/>
        </w:rPr>
        <w:br/>
        <w:t>interface Electric { void charge(int minutes); }</w:t>
      </w:r>
      <w:r w:rsidRPr="00E81620">
        <w:rPr>
          <w:sz w:val="2"/>
          <w:szCs w:val="2"/>
        </w:rPr>
        <w:br/>
      </w:r>
      <w:r w:rsidRPr="00E81620">
        <w:rPr>
          <w:sz w:val="2"/>
          <w:szCs w:val="2"/>
        </w:rPr>
        <w:br/>
        <w:t xml:space="preserve">class </w:t>
      </w:r>
      <w:proofErr w:type="spellStart"/>
      <w:r w:rsidRPr="00E81620">
        <w:rPr>
          <w:sz w:val="2"/>
          <w:szCs w:val="2"/>
        </w:rPr>
        <w:t>ElectricCar</w:t>
      </w:r>
      <w:proofErr w:type="spellEnd"/>
      <w:r w:rsidRPr="00E81620">
        <w:rPr>
          <w:sz w:val="2"/>
          <w:szCs w:val="2"/>
        </w:rPr>
        <w:t xml:space="preserve"> extends Vehicle implements Drivable, Electric {</w:t>
      </w:r>
      <w:r w:rsidRPr="00E81620">
        <w:rPr>
          <w:sz w:val="2"/>
          <w:szCs w:val="2"/>
        </w:rPr>
        <w:br/>
        <w:t xml:space="preserve">    </w:t>
      </w:r>
      <w:proofErr w:type="spellStart"/>
      <w:r w:rsidRPr="00E81620">
        <w:rPr>
          <w:sz w:val="2"/>
          <w:szCs w:val="2"/>
        </w:rPr>
        <w:t>ElectricCar</w:t>
      </w:r>
      <w:proofErr w:type="spellEnd"/>
      <w:r w:rsidRPr="00E81620">
        <w:rPr>
          <w:sz w:val="2"/>
          <w:szCs w:val="2"/>
        </w:rPr>
        <w:t>(String b, String m) { super(b, m); }</w:t>
      </w:r>
      <w:r w:rsidRPr="00E81620">
        <w:rPr>
          <w:sz w:val="2"/>
          <w:szCs w:val="2"/>
        </w:rPr>
        <w:br/>
        <w:t xml:space="preserve">    void move() { System.out.println("Silent drive"); }</w:t>
      </w:r>
      <w:r w:rsidRPr="00E81620">
        <w:rPr>
          <w:sz w:val="2"/>
          <w:szCs w:val="2"/>
        </w:rPr>
        <w:br/>
        <w:t xml:space="preserve">    public void accelerate() { System.out.println("Zoom!"); }</w:t>
      </w:r>
      <w:r w:rsidRPr="00E81620">
        <w:rPr>
          <w:sz w:val="2"/>
          <w:szCs w:val="2"/>
        </w:rPr>
        <w:br/>
        <w:t xml:space="preserve">    public void brake() { System.out.println("Stops"); }</w:t>
      </w:r>
      <w:r w:rsidRPr="00E81620">
        <w:rPr>
          <w:sz w:val="2"/>
          <w:szCs w:val="2"/>
        </w:rPr>
        <w:br/>
        <w:t xml:space="preserve">    public void charge(int minutes) { System.out.println("Charging for " + minutes + " mins"); }</w:t>
      </w:r>
      <w:r w:rsidRPr="00E81620">
        <w:rPr>
          <w:sz w:val="2"/>
          <w:szCs w:val="2"/>
        </w:rPr>
        <w:br/>
        <w:t>}</w:t>
      </w:r>
    </w:p>
    <w:p w14:paraId="33E3F8EB" w14:textId="0EF9F114" w:rsidR="00FD16B0" w:rsidRPr="00E81620" w:rsidRDefault="00FD16B0" w:rsidP="00FD16B0">
      <w:pPr>
        <w:pStyle w:val="Heading1"/>
        <w:rPr>
          <w:color w:val="000000" w:themeColor="text1"/>
          <w:sz w:val="2"/>
          <w:szCs w:val="2"/>
        </w:rPr>
      </w:pPr>
      <w:r w:rsidRPr="00E81620">
        <w:rPr>
          <w:color w:val="000000" w:themeColor="text1"/>
          <w:sz w:val="2"/>
          <w:szCs w:val="2"/>
        </w:rPr>
        <w:t>Part D</w:t>
      </w:r>
      <w:r w:rsidRPr="00E81620">
        <w:rPr>
          <w:color w:val="000000" w:themeColor="text1"/>
          <w:sz w:val="2"/>
          <w:szCs w:val="2"/>
        </w:rPr>
        <w:t>:</w:t>
      </w:r>
      <w:r w:rsidRPr="00E81620">
        <w:rPr>
          <w:color w:val="000000" w:themeColor="text1"/>
          <w:sz w:val="2"/>
          <w:szCs w:val="2"/>
        </w:rPr>
        <w:t xml:space="preserve"> Why Interfaces?</w:t>
      </w:r>
    </w:p>
    <w:p w14:paraId="4BD125C3" w14:textId="77777777" w:rsidR="00FD16B0" w:rsidRPr="00E81620" w:rsidRDefault="00FD16B0" w:rsidP="00FD16B0">
      <w:pPr>
        <w:rPr>
          <w:sz w:val="2"/>
          <w:szCs w:val="2"/>
        </w:rPr>
      </w:pPr>
      <w:r w:rsidRPr="00E81620">
        <w:rPr>
          <w:sz w:val="2"/>
          <w:szCs w:val="2"/>
        </w:rPr>
        <w:t xml:space="preserve">static void </w:t>
      </w:r>
      <w:proofErr w:type="spellStart"/>
      <w:proofErr w:type="gramStart"/>
      <w:r w:rsidRPr="00E81620">
        <w:rPr>
          <w:sz w:val="2"/>
          <w:szCs w:val="2"/>
        </w:rPr>
        <w:t>driveForASecond</w:t>
      </w:r>
      <w:proofErr w:type="spellEnd"/>
      <w:r w:rsidRPr="00E81620">
        <w:rPr>
          <w:sz w:val="2"/>
          <w:szCs w:val="2"/>
        </w:rPr>
        <w:t>(</w:t>
      </w:r>
      <w:proofErr w:type="gramEnd"/>
      <w:r w:rsidRPr="00E81620">
        <w:rPr>
          <w:sz w:val="2"/>
          <w:szCs w:val="2"/>
        </w:rPr>
        <w:t>Drivable d) {</w:t>
      </w:r>
      <w:r w:rsidRPr="00E81620">
        <w:rPr>
          <w:sz w:val="2"/>
          <w:szCs w:val="2"/>
        </w:rPr>
        <w:br/>
        <w:t xml:space="preserve">    </w:t>
      </w:r>
      <w:proofErr w:type="spellStart"/>
      <w:proofErr w:type="gramStart"/>
      <w:r w:rsidRPr="00E81620">
        <w:rPr>
          <w:sz w:val="2"/>
          <w:szCs w:val="2"/>
        </w:rPr>
        <w:t>d.accelerate</w:t>
      </w:r>
      <w:proofErr w:type="spellEnd"/>
      <w:proofErr w:type="gramEnd"/>
      <w:r w:rsidRPr="00E81620">
        <w:rPr>
          <w:sz w:val="2"/>
          <w:szCs w:val="2"/>
        </w:rPr>
        <w:t>();</w:t>
      </w:r>
      <w:r w:rsidRPr="00E81620">
        <w:rPr>
          <w:sz w:val="2"/>
          <w:szCs w:val="2"/>
        </w:rPr>
        <w:br/>
        <w:t xml:space="preserve">    </w:t>
      </w:r>
      <w:proofErr w:type="spellStart"/>
      <w:proofErr w:type="gramStart"/>
      <w:r w:rsidRPr="00E81620">
        <w:rPr>
          <w:sz w:val="2"/>
          <w:szCs w:val="2"/>
        </w:rPr>
        <w:t>d.brake</w:t>
      </w:r>
      <w:proofErr w:type="spellEnd"/>
      <w:proofErr w:type="gramEnd"/>
      <w:r w:rsidRPr="00E81620">
        <w:rPr>
          <w:sz w:val="2"/>
          <w:szCs w:val="2"/>
        </w:rPr>
        <w:t>();</w:t>
      </w:r>
      <w:r w:rsidRPr="00E81620">
        <w:rPr>
          <w:sz w:val="2"/>
          <w:szCs w:val="2"/>
        </w:rPr>
        <w:br/>
        <w:t>}</w:t>
      </w:r>
      <w:r w:rsidRPr="00E81620">
        <w:rPr>
          <w:sz w:val="2"/>
          <w:szCs w:val="2"/>
        </w:rPr>
        <w:br/>
      </w:r>
      <w:r w:rsidRPr="00E81620">
        <w:rPr>
          <w:sz w:val="2"/>
          <w:szCs w:val="2"/>
        </w:rPr>
        <w:br/>
        <w:t xml:space="preserve">// Works with Car and </w:t>
      </w:r>
      <w:proofErr w:type="spellStart"/>
      <w:r w:rsidRPr="00E81620">
        <w:rPr>
          <w:sz w:val="2"/>
          <w:szCs w:val="2"/>
        </w:rPr>
        <w:t>ElectricCar</w:t>
      </w:r>
      <w:proofErr w:type="spellEnd"/>
      <w:r w:rsidRPr="00E81620">
        <w:rPr>
          <w:sz w:val="2"/>
          <w:szCs w:val="2"/>
        </w:rPr>
        <w:t xml:space="preserve"> because both implement Drivable</w:t>
      </w:r>
    </w:p>
    <w:p w14:paraId="31A2943D" w14:textId="59C7D22C" w:rsidR="00FD16B0" w:rsidRPr="00E81620" w:rsidRDefault="00FD16B0" w:rsidP="00FD16B0">
      <w:pPr>
        <w:pStyle w:val="Heading1"/>
        <w:rPr>
          <w:color w:val="000000" w:themeColor="text1"/>
          <w:sz w:val="2"/>
          <w:szCs w:val="2"/>
        </w:rPr>
      </w:pPr>
      <w:r w:rsidRPr="00E81620">
        <w:rPr>
          <w:color w:val="000000" w:themeColor="text1"/>
          <w:sz w:val="2"/>
          <w:szCs w:val="2"/>
        </w:rPr>
        <w:t>Part E</w:t>
      </w:r>
      <w:r w:rsidRPr="00E81620">
        <w:rPr>
          <w:color w:val="000000" w:themeColor="text1"/>
          <w:sz w:val="2"/>
          <w:szCs w:val="2"/>
        </w:rPr>
        <w:t>:</w:t>
      </w:r>
      <w:r w:rsidRPr="00E81620">
        <w:rPr>
          <w:color w:val="000000" w:themeColor="text1"/>
          <w:sz w:val="2"/>
          <w:szCs w:val="2"/>
        </w:rPr>
        <w:t xml:space="preserve"> Mixed Practice</w:t>
      </w:r>
    </w:p>
    <w:p w14:paraId="451DBF4D" w14:textId="77777777" w:rsidR="00FD16B0" w:rsidRPr="00E81620" w:rsidRDefault="00FD16B0" w:rsidP="00FD16B0">
      <w:pPr>
        <w:rPr>
          <w:sz w:val="2"/>
          <w:szCs w:val="2"/>
        </w:rPr>
      </w:pPr>
      <w:r w:rsidRPr="00E81620">
        <w:rPr>
          <w:sz w:val="2"/>
          <w:szCs w:val="2"/>
        </w:rPr>
        <w:t>class Truck extends Vehicle implements Drivable {</w:t>
      </w:r>
      <w:r w:rsidRPr="00E81620">
        <w:rPr>
          <w:sz w:val="2"/>
          <w:szCs w:val="2"/>
        </w:rPr>
        <w:br/>
        <w:t xml:space="preserve">    Truck(String b, String m) { super(b, m); }</w:t>
      </w:r>
      <w:r w:rsidRPr="00E81620">
        <w:rPr>
          <w:sz w:val="2"/>
          <w:szCs w:val="2"/>
        </w:rPr>
        <w:br/>
        <w:t xml:space="preserve">    void move() { System.out.println("Truck hauling..."); }</w:t>
      </w:r>
      <w:r w:rsidRPr="00E81620">
        <w:rPr>
          <w:sz w:val="2"/>
          <w:szCs w:val="2"/>
        </w:rPr>
        <w:br/>
        <w:t xml:space="preserve">    void honk() { System.out.println("Honk honk!"); }</w:t>
      </w:r>
      <w:r w:rsidRPr="00E81620">
        <w:rPr>
          <w:sz w:val="2"/>
          <w:szCs w:val="2"/>
        </w:rPr>
        <w:br/>
        <w:t xml:space="preserve">    public void accelerate() { System.out.println("Truck speeds up"); }</w:t>
      </w:r>
      <w:r w:rsidRPr="00E81620">
        <w:rPr>
          <w:sz w:val="2"/>
          <w:szCs w:val="2"/>
        </w:rPr>
        <w:br/>
        <w:t xml:space="preserve">    public void brake() { System.out.println("Truck slows down"); }</w:t>
      </w:r>
      <w:r w:rsidRPr="00E81620">
        <w:rPr>
          <w:sz w:val="2"/>
          <w:szCs w:val="2"/>
        </w:rPr>
        <w:br/>
        <w:t>}</w:t>
      </w:r>
      <w:r w:rsidRPr="00E81620">
        <w:rPr>
          <w:sz w:val="2"/>
          <w:szCs w:val="2"/>
        </w:rPr>
        <w:br/>
      </w:r>
      <w:r w:rsidRPr="00E81620">
        <w:rPr>
          <w:sz w:val="2"/>
          <w:szCs w:val="2"/>
        </w:rPr>
        <w:br/>
        <w:t xml:space="preserve">public class </w:t>
      </w:r>
      <w:proofErr w:type="spellStart"/>
      <w:r w:rsidRPr="00E81620">
        <w:rPr>
          <w:sz w:val="2"/>
          <w:szCs w:val="2"/>
        </w:rPr>
        <w:t>TestE</w:t>
      </w:r>
      <w:proofErr w:type="spellEnd"/>
      <w:r w:rsidRPr="00E81620">
        <w:rPr>
          <w:sz w:val="2"/>
          <w:szCs w:val="2"/>
        </w:rPr>
        <w:t xml:space="preserve"> {</w:t>
      </w:r>
      <w:r w:rsidRPr="00E81620">
        <w:rPr>
          <w:sz w:val="2"/>
          <w:szCs w:val="2"/>
        </w:rPr>
        <w:br/>
        <w:t xml:space="preserve">    public static void main(String[] args) {</w:t>
      </w:r>
      <w:r w:rsidRPr="00E81620">
        <w:rPr>
          <w:sz w:val="2"/>
          <w:szCs w:val="2"/>
        </w:rPr>
        <w:br/>
        <w:t xml:space="preserve">        Truck t = new Truck("Ford","F-150");</w:t>
      </w:r>
      <w:r w:rsidRPr="00E81620">
        <w:rPr>
          <w:sz w:val="2"/>
          <w:szCs w:val="2"/>
        </w:rPr>
        <w:br/>
        <w:t xml:space="preserve">        Vehicle v = t; // upcasting to Vehicle</w:t>
      </w:r>
      <w:r w:rsidRPr="00E81620">
        <w:rPr>
          <w:sz w:val="2"/>
          <w:szCs w:val="2"/>
        </w:rPr>
        <w:br/>
        <w:t xml:space="preserve">        Drivable d = t; // upcasting to Drivable</w:t>
      </w:r>
      <w:r w:rsidRPr="00E81620">
        <w:rPr>
          <w:sz w:val="2"/>
          <w:szCs w:val="2"/>
        </w:rPr>
        <w:br/>
        <w:t xml:space="preserve">        </w:t>
      </w:r>
      <w:proofErr w:type="spellStart"/>
      <w:r w:rsidRPr="00E81620">
        <w:rPr>
          <w:sz w:val="2"/>
          <w:szCs w:val="2"/>
        </w:rPr>
        <w:t>v.move</w:t>
      </w:r>
      <w:proofErr w:type="spellEnd"/>
      <w:r w:rsidRPr="00E81620">
        <w:rPr>
          <w:sz w:val="2"/>
          <w:szCs w:val="2"/>
        </w:rPr>
        <w:t>();</w:t>
      </w:r>
      <w:r w:rsidRPr="00E81620">
        <w:rPr>
          <w:sz w:val="2"/>
          <w:szCs w:val="2"/>
        </w:rPr>
        <w:br/>
        <w:t xml:space="preserve">        </w:t>
      </w:r>
      <w:proofErr w:type="spellStart"/>
      <w:r w:rsidRPr="00E81620">
        <w:rPr>
          <w:sz w:val="2"/>
          <w:szCs w:val="2"/>
        </w:rPr>
        <w:t>v.honk</w:t>
      </w:r>
      <w:proofErr w:type="spellEnd"/>
      <w:r w:rsidRPr="00E81620">
        <w:rPr>
          <w:sz w:val="2"/>
          <w:szCs w:val="2"/>
        </w:rPr>
        <w:t>();</w:t>
      </w:r>
      <w:r w:rsidRPr="00E81620">
        <w:rPr>
          <w:sz w:val="2"/>
          <w:szCs w:val="2"/>
        </w:rPr>
        <w:br/>
        <w:t xml:space="preserve">        </w:t>
      </w:r>
      <w:proofErr w:type="spellStart"/>
      <w:r w:rsidRPr="00E81620">
        <w:rPr>
          <w:sz w:val="2"/>
          <w:szCs w:val="2"/>
        </w:rPr>
        <w:t>d.accelerate</w:t>
      </w:r>
      <w:proofErr w:type="spellEnd"/>
      <w:r w:rsidRPr="00E81620">
        <w:rPr>
          <w:sz w:val="2"/>
          <w:szCs w:val="2"/>
        </w:rPr>
        <w:t>();</w:t>
      </w:r>
      <w:r w:rsidRPr="00E81620">
        <w:rPr>
          <w:sz w:val="2"/>
          <w:szCs w:val="2"/>
        </w:rPr>
        <w:br/>
        <w:t xml:space="preserve">        </w:t>
      </w:r>
      <w:proofErr w:type="spellStart"/>
      <w:r w:rsidRPr="00E81620">
        <w:rPr>
          <w:sz w:val="2"/>
          <w:szCs w:val="2"/>
        </w:rPr>
        <w:t>d.brake</w:t>
      </w:r>
      <w:proofErr w:type="spellEnd"/>
      <w:r w:rsidRPr="00E81620">
        <w:rPr>
          <w:sz w:val="2"/>
          <w:szCs w:val="2"/>
        </w:rPr>
        <w:t>();</w:t>
      </w:r>
      <w:r w:rsidRPr="00E81620">
        <w:rPr>
          <w:sz w:val="2"/>
          <w:szCs w:val="2"/>
        </w:rPr>
        <w:br/>
        <w:t xml:space="preserve">    }</w:t>
      </w:r>
      <w:r w:rsidRPr="00E81620">
        <w:rPr>
          <w:sz w:val="2"/>
          <w:szCs w:val="2"/>
        </w:rPr>
        <w:br/>
        <w:t>}</w:t>
      </w:r>
    </w:p>
    <w:p w14:paraId="2140D054" w14:textId="0C3A3894" w:rsidR="00FD16B0" w:rsidRPr="00E81620" w:rsidRDefault="00FD16B0" w:rsidP="00FD16B0">
      <w:pPr>
        <w:pStyle w:val="Heading1"/>
        <w:rPr>
          <w:color w:val="000000" w:themeColor="text1"/>
          <w:sz w:val="2"/>
          <w:szCs w:val="2"/>
        </w:rPr>
      </w:pPr>
      <w:r w:rsidRPr="00E81620">
        <w:rPr>
          <w:color w:val="000000" w:themeColor="text1"/>
          <w:sz w:val="2"/>
          <w:szCs w:val="2"/>
        </w:rPr>
        <w:t xml:space="preserve">Exit Ticket </w:t>
      </w:r>
      <w:r w:rsidRPr="00E81620">
        <w:rPr>
          <w:color w:val="000000" w:themeColor="text1"/>
          <w:sz w:val="2"/>
          <w:szCs w:val="2"/>
        </w:rPr>
        <w:t>Answers</w:t>
      </w:r>
    </w:p>
    <w:p w14:paraId="4E84FACF" w14:textId="77777777" w:rsidR="00FD16B0" w:rsidRPr="00E81620" w:rsidRDefault="00FD16B0" w:rsidP="00FD16B0">
      <w:pPr>
        <w:rPr>
          <w:sz w:val="2"/>
          <w:szCs w:val="2"/>
        </w:rPr>
      </w:pPr>
      <w:r w:rsidRPr="00E81620">
        <w:rPr>
          <w:sz w:val="2"/>
          <w:szCs w:val="2"/>
        </w:rPr>
        <w:t>1) Abstract classes may have unimplemented methods; you can’t make an incomplete object.</w:t>
      </w:r>
      <w:r w:rsidRPr="00E81620">
        <w:rPr>
          <w:sz w:val="2"/>
          <w:szCs w:val="2"/>
        </w:rPr>
        <w:br/>
        <w:t>2) Subclasses must implement all abstract methods or declare themselves abstract.</w:t>
      </w:r>
      <w:r w:rsidRPr="00E81620">
        <w:rPr>
          <w:sz w:val="2"/>
          <w:szCs w:val="2"/>
        </w:rPr>
        <w:br/>
        <w:t>3) Interfaces allow multiple unrelated classes to share the same behavior contract.</w:t>
      </w:r>
      <w:r w:rsidRPr="00E81620">
        <w:rPr>
          <w:sz w:val="2"/>
          <w:szCs w:val="2"/>
        </w:rPr>
        <w:br/>
        <w:t>4) Abstract class = shared state + some code; Interface = just shared behavior (multiple allowed).</w:t>
      </w:r>
    </w:p>
    <w:p w14:paraId="17F6F6F5" w14:textId="77777777" w:rsidR="00FD16B0" w:rsidRDefault="00FD16B0"/>
    <w:sectPr w:rsidR="00FD16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6985109">
    <w:abstractNumId w:val="8"/>
  </w:num>
  <w:num w:numId="2" w16cid:durableId="878207831">
    <w:abstractNumId w:val="6"/>
  </w:num>
  <w:num w:numId="3" w16cid:durableId="234897288">
    <w:abstractNumId w:val="5"/>
  </w:num>
  <w:num w:numId="4" w16cid:durableId="982851635">
    <w:abstractNumId w:val="4"/>
  </w:num>
  <w:num w:numId="5" w16cid:durableId="158276229">
    <w:abstractNumId w:val="7"/>
  </w:num>
  <w:num w:numId="6" w16cid:durableId="2058774168">
    <w:abstractNumId w:val="3"/>
  </w:num>
  <w:num w:numId="7" w16cid:durableId="1283610776">
    <w:abstractNumId w:val="2"/>
  </w:num>
  <w:num w:numId="8" w16cid:durableId="182939261">
    <w:abstractNumId w:val="1"/>
  </w:num>
  <w:num w:numId="9" w16cid:durableId="80007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575D"/>
    <w:rsid w:val="0029639D"/>
    <w:rsid w:val="00326F90"/>
    <w:rsid w:val="005D5F83"/>
    <w:rsid w:val="00721F42"/>
    <w:rsid w:val="00AA1D8D"/>
    <w:rsid w:val="00B260EA"/>
    <w:rsid w:val="00B47730"/>
    <w:rsid w:val="00CB0664"/>
    <w:rsid w:val="00E81620"/>
    <w:rsid w:val="00FC693F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A3EE79"/>
  <w14:defaultImageDpi w14:val="300"/>
  <w15:docId w15:val="{8D975049-452D-D242-B884-65CD3A51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Wahbeh, Yousef</cp:lastModifiedBy>
  <cp:revision>4</cp:revision>
  <dcterms:created xsi:type="dcterms:W3CDTF">2025-09-26T18:54:00Z</dcterms:created>
  <dcterms:modified xsi:type="dcterms:W3CDTF">2025-09-26T18:56:00Z</dcterms:modified>
  <cp:category/>
</cp:coreProperties>
</file>