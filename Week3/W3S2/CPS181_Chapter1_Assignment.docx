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CPS 181 - Chapter 1 Assignment: Model the World in Java</w:t>
      </w:r>
    </w:p>
    <w:p>
      <w:r>
        <w:t>The goal of this assignment is to help you see how everything in the world can be thought of as an object or a class. You will design your own classes in Java and practice using constructors, methods, setters/getters, static fields, and ArrayLists.</w:t>
      </w:r>
    </w:p>
    <w:p>
      <w:pPr>
        <w:pStyle w:val="Heading1"/>
      </w:pPr>
      <w:r>
        <w:t>Instructions</w:t>
      </w:r>
    </w:p>
    <w:p>
      <w:r>
        <w:t xml:space="preserve">Pick a real-life object (e.g., Student, Dog, Car, PizzaOrder). Follow each part below to gradually build your class. Remember: </w:t>
        <w:br/>
        <w:t>- Nouns (things it has) become fields (variables).</w:t>
        <w:br/>
        <w:t>- Verbs (things it can do) become methods.</w:t>
      </w:r>
    </w:p>
    <w:p>
      <w:pPr>
        <w:pStyle w:val="Heading2"/>
      </w:pPr>
      <w:r>
        <w:t>Part 1: Classes &amp; Objects</w:t>
      </w:r>
    </w:p>
    <w:p>
      <w:r>
        <w:t>Define a class with at least 2 fields and 1 method.</w:t>
      </w:r>
    </w:p>
    <w:p>
      <w:r>
        <w:t>Example:</w:t>
      </w:r>
    </w:p>
    <w:p>
      <w:r>
        <w:t>class Student {</w:t>
        <w:br/>
        <w:t xml:space="preserve">    String name;</w:t>
        <w:br/>
        <w:t xml:space="preserve">    int id;</w:t>
        <w:br/>
        <w:br/>
        <w:t xml:space="preserve">    void study() {</w:t>
        <w:br/>
        <w:t xml:space="preserve">        System.out.println(name + " is studying.");</w:t>
        <w:br/>
        <w:t xml:space="preserve">    }</w:t>
        <w:br/>
        <w:t>}</w:t>
        <w:br/>
        <w:br/>
        <w:t>Student s1 = new Student();</w:t>
      </w:r>
    </w:p>
    <w:p>
      <w:pPr>
        <w:pStyle w:val="Heading2"/>
      </w:pPr>
      <w:r>
        <w:t>Part 2: Constructors</w:t>
      </w:r>
    </w:p>
    <w:p>
      <w:r>
        <w:t>Add a constructor to your class that sets the fields when you create an object.</w:t>
      </w:r>
    </w:p>
    <w:p>
      <w:r>
        <w:t>Example:</w:t>
      </w:r>
    </w:p>
    <w:p>
      <w:r>
        <w:t>public Student(String n, int i) {</w:t>
        <w:br/>
        <w:t xml:space="preserve">    name = n;</w:t>
        <w:br/>
        <w:t xml:space="preserve">    id = i;</w:t>
        <w:br/>
        <w:t>}</w:t>
      </w:r>
    </w:p>
    <w:p>
      <w:pPr>
        <w:pStyle w:val="Heading2"/>
      </w:pPr>
      <w:r>
        <w:t>Part 3: Constructor Overloading</w:t>
      </w:r>
    </w:p>
    <w:p>
      <w:r>
        <w:t>Add a second constructor with a different parameter list to give another way of creating your object.</w:t>
      </w:r>
    </w:p>
    <w:p>
      <w:r>
        <w:t>Example:</w:t>
      </w:r>
    </w:p>
    <w:p>
      <w:r>
        <w:t>public Student(String n) {</w:t>
        <w:br/>
        <w:t xml:space="preserve">    name = n;</w:t>
        <w:br/>
        <w:t xml:space="preserve">    id = -1;</w:t>
        <w:br/>
        <w:t>}</w:t>
      </w:r>
    </w:p>
    <w:p>
      <w:pPr>
        <w:pStyle w:val="Heading2"/>
      </w:pPr>
      <w:r>
        <w:t>Part 4: Mutators (Setters) &amp; Accessors (Getters)</w:t>
      </w:r>
    </w:p>
    <w:p>
      <w:r>
        <w:t>Add at least one setter and one getter to your class.</w:t>
      </w:r>
    </w:p>
    <w:p>
      <w:r>
        <w:t>Example:</w:t>
      </w:r>
    </w:p>
    <w:p>
      <w:r>
        <w:t>public void setName(String n) {</w:t>
        <w:br/>
        <w:t xml:space="preserve">    name = n;</w:t>
        <w:br/>
        <w:t>}</w:t>
        <w:br/>
        <w:br/>
        <w:t>public int getId() {</w:t>
        <w:br/>
        <w:t xml:space="preserve">    return id;</w:t>
        <w:br/>
        <w:t>}</w:t>
      </w:r>
    </w:p>
    <w:p>
      <w:pPr>
        <w:pStyle w:val="Heading2"/>
      </w:pPr>
      <w:r>
        <w:t>Part 5: Static Fields</w:t>
      </w:r>
    </w:p>
    <w:p>
      <w:r>
        <w:t>Add a static field to track how many objects have been created. Update it in the constructor.</w:t>
      </w:r>
    </w:p>
    <w:p>
      <w:r>
        <w:t>Example:</w:t>
      </w:r>
    </w:p>
    <w:p>
      <w:r>
        <w:t>static int totalStudents = 0;</w:t>
        <w:br/>
        <w:br/>
        <w:t>public Student(String n, int i) {</w:t>
        <w:br/>
        <w:t xml:space="preserve">    name = n;</w:t>
        <w:br/>
        <w:t xml:space="preserve">    id = i;</w:t>
        <w:br/>
        <w:t xml:space="preserve">    totalStudents++;</w:t>
        <w:br/>
        <w:t>}</w:t>
      </w:r>
    </w:p>
    <w:p>
      <w:pPr>
        <w:pStyle w:val="Heading2"/>
      </w:pPr>
      <w:r>
        <w:t>Part 6: ArrayList of Objects</w:t>
      </w:r>
    </w:p>
    <w:p>
      <w:r>
        <w:t>In your main method, create an ArrayList of your class and add at least 3 objects to it.</w:t>
      </w:r>
    </w:p>
    <w:p>
      <w:r>
        <w:t>Example:</w:t>
      </w:r>
    </w:p>
    <w:p>
      <w:r>
        <w:t>ArrayList&lt;Student&gt; students = new ArrayList&lt;&gt;();</w:t>
        <w:br/>
        <w:t>students.add(new Student("Alice", 1));</w:t>
        <w:br/>
        <w:t>students.add(new Student("Bob", 2));</w:t>
        <w:br/>
        <w:t>students.add(new Student("Charlie", 3));</w:t>
      </w:r>
    </w:p>
    <w:p>
      <w:pPr>
        <w:pStyle w:val="Heading2"/>
      </w:pPr>
      <w:r>
        <w:t>Optional Challenge: Inheritance</w:t>
      </w:r>
    </w:p>
    <w:p>
      <w:r>
        <w:t>Create a subclass that extends your class and adds one new field or method.</w:t>
      </w:r>
    </w:p>
    <w:p>
      <w:r>
        <w:t>Example:</w:t>
      </w:r>
    </w:p>
    <w:p>
      <w:r>
        <w:t>class GraduateStudent extends Student {</w:t>
        <w:br/>
        <w:t xml:space="preserve">    String thesisTitle;</w:t>
        <w:br/>
        <w:br/>
        <w:t xml:space="preserve">    public GraduateStudent(String n, int i, String t) {</w:t>
        <w:br/>
        <w:t xml:space="preserve">        super(n, i);</w:t>
        <w:br/>
        <w:t xml:space="preserve">        thesisTitle = t;</w:t>
        <w:br/>
        <w:t xml:space="preserve">    }</w:t>
        <w:br/>
        <w:t>}</w:t>
      </w:r>
    </w:p>
    <w:p>
      <w:r>
        <w:br/>
        <w:t>Deliverable: Submit your Java file(s) with all parts completed. Be ready to explain how your class models a real-world object.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